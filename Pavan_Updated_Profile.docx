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D6F1" w14:textId="2592A53B" w:rsidR="00C74D5C" w:rsidRPr="0057559E" w:rsidRDefault="004F6F85" w:rsidP="00F12F15">
      <w:pPr>
        <w:jc w:val="right"/>
        <w:rPr>
          <w:rFonts w:ascii="Calibri" w:hAnsi="Calibri" w:cs="Calibri"/>
        </w:rPr>
      </w:pPr>
      <w:r>
        <w:rPr>
          <w:rFonts w:ascii="Calibri" w:hAnsi="Calibri" w:cs="Calibri"/>
          <w:noProof/>
        </w:rPr>
        <mc:AlternateContent>
          <mc:Choice Requires="wps">
            <w:drawing>
              <wp:anchor distT="0" distB="0" distL="114300" distR="114300" simplePos="0" relativeHeight="251657728" behindDoc="1" locked="0" layoutInCell="1" allowOverlap="1" wp14:anchorId="2C814A5E" wp14:editId="3382375C">
                <wp:simplePos x="0" y="0"/>
                <wp:positionH relativeFrom="column">
                  <wp:posOffset>3614420</wp:posOffset>
                </wp:positionH>
                <wp:positionV relativeFrom="paragraph">
                  <wp:posOffset>114300</wp:posOffset>
                </wp:positionV>
                <wp:extent cx="2339975" cy="788670"/>
                <wp:effectExtent l="2540" t="0" r="635" b="1905"/>
                <wp:wrapTight wrapText="bothSides">
                  <wp:wrapPolygon edited="0">
                    <wp:start x="0" y="0"/>
                    <wp:lineTo x="0" y="0"/>
                    <wp:lineTo x="0" y="0"/>
                  </wp:wrapPolygon>
                </wp:wrapTight>
                <wp:docPr id="1"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39975" cy="788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F21F6" w14:textId="77777777" w:rsidR="009C44FD" w:rsidRPr="006B31AB" w:rsidRDefault="00E448AE" w:rsidP="00102738">
                            <w:pPr>
                              <w:rPr>
                                <w:rFonts w:ascii="Calibri" w:hAnsi="Calibri" w:cs="Tahoma"/>
                                <w:color w:val="000000"/>
                                <w:sz w:val="36"/>
                                <w:szCs w:val="36"/>
                              </w:rPr>
                            </w:pPr>
                            <w:r w:rsidRPr="006B31AB">
                              <w:rPr>
                                <w:rFonts w:ascii="Calibri" w:hAnsi="Calibri" w:cs="Tahoma"/>
                                <w:color w:val="000000"/>
                                <w:sz w:val="36"/>
                                <w:szCs w:val="36"/>
                              </w:rPr>
                              <w:t>Manda Pavan</w:t>
                            </w:r>
                          </w:p>
                          <w:p w14:paraId="3876C777" w14:textId="77777777" w:rsidR="00705448" w:rsidRDefault="009C44FD" w:rsidP="00423F36">
                            <w:pPr>
                              <w:rPr>
                                <w:rFonts w:ascii="Arial" w:hAnsi="Arial" w:cs="Arial"/>
                                <w:b/>
                                <w:sz w:val="18"/>
                                <w:szCs w:val="18"/>
                              </w:rPr>
                            </w:pPr>
                            <w:r w:rsidRPr="00BB1628">
                              <w:rPr>
                                <w:rFonts w:ascii="Arial" w:hAnsi="Arial" w:cs="Arial"/>
                                <w:b/>
                                <w:sz w:val="18"/>
                                <w:szCs w:val="18"/>
                              </w:rPr>
                              <w:t>E-Mail</w:t>
                            </w:r>
                            <w:r w:rsidR="00705448">
                              <w:rPr>
                                <w:rFonts w:ascii="Arial" w:hAnsi="Arial" w:cs="Arial"/>
                                <w:b/>
                                <w:sz w:val="18"/>
                                <w:szCs w:val="18"/>
                              </w:rPr>
                              <w:t xml:space="preserve">: </w:t>
                            </w:r>
                            <w:hyperlink r:id="rId8" w:history="1">
                              <w:r w:rsidR="00E448AE" w:rsidRPr="00124E06">
                                <w:rPr>
                                  <w:rStyle w:val="Hyperlink"/>
                                  <w:rFonts w:ascii="Arial" w:hAnsi="Arial" w:cs="Arial"/>
                                  <w:b/>
                                  <w:sz w:val="18"/>
                                  <w:szCs w:val="18"/>
                                </w:rPr>
                                <w:t>mandakumar.pavan@gmail.com</w:t>
                              </w:r>
                            </w:hyperlink>
                          </w:p>
                          <w:p w14:paraId="3FCEE5B0" w14:textId="77777777" w:rsidR="009C44FD" w:rsidRPr="00BB1628" w:rsidRDefault="009C44FD" w:rsidP="00423F36">
                            <w:pPr>
                              <w:rPr>
                                <w:rFonts w:ascii="Arial" w:hAnsi="Arial" w:cs="Arial"/>
                                <w:b/>
                                <w:sz w:val="18"/>
                                <w:szCs w:val="18"/>
                              </w:rPr>
                            </w:pPr>
                            <w:r w:rsidRPr="00BB1628">
                              <w:rPr>
                                <w:rFonts w:ascii="Arial" w:hAnsi="Arial" w:cs="Arial"/>
                                <w:b/>
                                <w:sz w:val="18"/>
                                <w:szCs w:val="18"/>
                              </w:rPr>
                              <w:t>Cell:  +91 9</w:t>
                            </w:r>
                            <w:r>
                              <w:rPr>
                                <w:rFonts w:ascii="Arial" w:hAnsi="Arial" w:cs="Arial"/>
                                <w:b/>
                                <w:sz w:val="18"/>
                                <w:szCs w:val="18"/>
                              </w:rPr>
                              <w:t>7398-98387/84649-93685</w:t>
                            </w:r>
                          </w:p>
                          <w:p w14:paraId="7F4E7962" w14:textId="77777777" w:rsidR="009C44FD" w:rsidRDefault="009C44FD" w:rsidP="00630303">
                            <w:pPr>
                              <w:jc w:val="right"/>
                              <w:rPr>
                                <w:rFonts w:ascii="Calibri" w:hAnsi="Calibri" w:cs="Tahoma"/>
                                <w:sz w:val="20"/>
                                <w:szCs w:val="20"/>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14A5E" id="_x0000_t202" coordsize="21600,21600" o:spt="202" path="m,l,21600r21600,l21600,xe">
                <v:stroke joinstyle="miter"/>
                <v:path gradientshapeok="t" o:connecttype="rect"/>
              </v:shapetype>
              <v:shape id=" 5" o:spid="_x0000_s1026" type="#_x0000_t202" style="position:absolute;left:0;text-align:left;margin-left:284.6pt;margin-top:9pt;width:184.25pt;height:62.1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" filled="f" stroked="f">
                <v:path arrowok="t"/>
                <v:textbox>
                  <w:txbxContent>
                    <w:p w14:paraId="6E6F21F6" w14:textId="77777777" w:rsidR="009C44FD" w:rsidRPr="006B31AB" w:rsidRDefault="00E448AE" w:rsidP="00102738">
                      <w:pPr>
                        <w:rPr>
                          <w:rFonts w:ascii="Calibri" w:hAnsi="Calibri" w:cs="Tahoma"/>
                          <w:color w:val="000000"/>
                          <w:sz w:val="36"/>
                          <w:szCs w:val="36"/>
                        </w:rPr>
                      </w:pPr>
                      <w:r w:rsidRPr="006B31AB">
                        <w:rPr>
                          <w:rFonts w:ascii="Calibri" w:hAnsi="Calibri" w:cs="Tahoma"/>
                          <w:color w:val="000000"/>
                          <w:sz w:val="36"/>
                          <w:szCs w:val="36"/>
                        </w:rPr>
                        <w:t>Manda Pavan</w:t>
                      </w:r>
                    </w:p>
                    <w:p w14:paraId="3876C777" w14:textId="77777777" w:rsidR="00705448" w:rsidRDefault="009C44FD" w:rsidP="00423F36">
                      <w:pPr>
                        <w:rPr>
                          <w:rFonts w:ascii="Arial" w:hAnsi="Arial" w:cs="Arial"/>
                          <w:b/>
                          <w:sz w:val="18"/>
                          <w:szCs w:val="18"/>
                        </w:rPr>
                      </w:pPr>
                      <w:r w:rsidRPr="00BB1628">
                        <w:rPr>
                          <w:rFonts w:ascii="Arial" w:hAnsi="Arial" w:cs="Arial"/>
                          <w:b/>
                          <w:sz w:val="18"/>
                          <w:szCs w:val="18"/>
                        </w:rPr>
                        <w:t>E-Mail</w:t>
                      </w:r>
                      <w:r w:rsidR="00705448">
                        <w:rPr>
                          <w:rFonts w:ascii="Arial" w:hAnsi="Arial" w:cs="Arial"/>
                          <w:b/>
                          <w:sz w:val="18"/>
                          <w:szCs w:val="18"/>
                        </w:rPr>
                        <w:t xml:space="preserve">: </w:t>
                      </w:r>
                      <w:hyperlink r:id="rId9" w:history="1">
                        <w:r w:rsidR="00E448AE" w:rsidRPr="00124E06">
                          <w:rPr>
                            <w:rStyle w:val="Hyperlink"/>
                            <w:rFonts w:ascii="Arial" w:hAnsi="Arial" w:cs="Arial"/>
                            <w:b/>
                            <w:sz w:val="18"/>
                            <w:szCs w:val="18"/>
                          </w:rPr>
                          <w:t>mandakumar.pavan@gmail.com</w:t>
                        </w:r>
                      </w:hyperlink>
                    </w:p>
                    <w:p w14:paraId="3FCEE5B0" w14:textId="77777777" w:rsidR="009C44FD" w:rsidRPr="00BB1628" w:rsidRDefault="009C44FD" w:rsidP="00423F36">
                      <w:pPr>
                        <w:rPr>
                          <w:rFonts w:ascii="Arial" w:hAnsi="Arial" w:cs="Arial"/>
                          <w:b/>
                          <w:sz w:val="18"/>
                          <w:szCs w:val="18"/>
                        </w:rPr>
                      </w:pPr>
                      <w:r w:rsidRPr="00BB1628">
                        <w:rPr>
                          <w:rFonts w:ascii="Arial" w:hAnsi="Arial" w:cs="Arial"/>
                          <w:b/>
                          <w:sz w:val="18"/>
                          <w:szCs w:val="18"/>
                        </w:rPr>
                        <w:t>Cell:  +91 9</w:t>
                      </w:r>
                      <w:r>
                        <w:rPr>
                          <w:rFonts w:ascii="Arial" w:hAnsi="Arial" w:cs="Arial"/>
                          <w:b/>
                          <w:sz w:val="18"/>
                          <w:szCs w:val="18"/>
                        </w:rPr>
                        <w:t>7398-98387/84649-93685</w:t>
                      </w:r>
                    </w:p>
                    <w:p w14:paraId="7F4E7962" w14:textId="77777777" w:rsidR="009C44FD" w:rsidRDefault="009C44FD" w:rsidP="00630303">
                      <w:pPr>
                        <w:jc w:val="right"/>
                        <w:rPr>
                          <w:rFonts w:ascii="Calibri" w:hAnsi="Calibri" w:cs="Tahoma"/>
                          <w:sz w:val="20"/>
                          <w:szCs w:val="20"/>
                        </w:rPr>
                      </w:pPr>
                    </w:p>
                  </w:txbxContent>
                </v:textbox>
                <w10:wrap type="tight"/>
              </v:shape>
            </w:pict>
          </mc:Fallback>
        </mc:AlternateContent>
      </w:r>
      <w:r w:rsidR="00110AD5" w:rsidRPr="0057559E">
        <w:rPr>
          <w:rFonts w:ascii="Calibri" w:hAnsi="Calibri" w:cs="Calibri"/>
        </w:rPr>
        <w:tab/>
      </w:r>
      <w:r w:rsidR="00110AD5" w:rsidRPr="0057559E">
        <w:rPr>
          <w:rFonts w:ascii="Calibri" w:hAnsi="Calibri" w:cs="Calibri"/>
        </w:rPr>
        <w:tab/>
      </w:r>
      <w:r w:rsidR="00110AD5" w:rsidRPr="0057559E">
        <w:rPr>
          <w:rFonts w:ascii="Calibri" w:hAnsi="Calibri" w:cs="Calibri"/>
        </w:rPr>
        <w:tab/>
      </w:r>
      <w:r w:rsidR="00110AD5" w:rsidRPr="0057559E">
        <w:rPr>
          <w:rFonts w:ascii="Calibri" w:hAnsi="Calibri" w:cs="Calibri"/>
        </w:rPr>
        <w:tab/>
      </w:r>
      <w:r w:rsidR="00110AD5" w:rsidRPr="0057559E">
        <w:rPr>
          <w:rFonts w:ascii="Calibri" w:hAnsi="Calibri" w:cs="Calibri"/>
        </w:rPr>
        <w:tab/>
      </w:r>
    </w:p>
    <w:p w14:paraId="7131D502" w14:textId="77777777" w:rsidR="00AE0251" w:rsidRPr="0057559E" w:rsidRDefault="00AE0251">
      <w:pPr>
        <w:rPr>
          <w:rFonts w:ascii="Calibri" w:hAnsi="Calibri" w:cs="Calibri"/>
          <w:sz w:val="20"/>
          <w:szCs w:val="20"/>
        </w:rPr>
      </w:pPr>
    </w:p>
    <w:p w14:paraId="1FC59880" w14:textId="77777777" w:rsidR="00AE0251" w:rsidRPr="0057559E" w:rsidRDefault="00AE0251">
      <w:pPr>
        <w:rPr>
          <w:rFonts w:ascii="Calibri" w:hAnsi="Calibri" w:cs="Calibri"/>
          <w:sz w:val="20"/>
          <w:szCs w:val="20"/>
        </w:rPr>
      </w:pPr>
    </w:p>
    <w:p w14:paraId="7A783A31" w14:textId="77777777" w:rsidR="00AA424E" w:rsidRPr="00E44B69" w:rsidRDefault="00AA424E">
      <w:pPr>
        <w:rPr>
          <w:rFonts w:ascii="Calibri" w:hAnsi="Calibri" w:cs="Calibri"/>
          <w:sz w:val="4"/>
          <w:szCs w:val="4"/>
        </w:rPr>
      </w:pPr>
    </w:p>
    <w:p w14:paraId="715D65E1" w14:textId="77777777" w:rsidR="00AE0251" w:rsidRPr="00E44B69" w:rsidRDefault="00AE0251">
      <w:pPr>
        <w:rPr>
          <w:rFonts w:ascii="Calibri" w:hAnsi="Calibri" w:cs="Calibri"/>
          <w:sz w:val="4"/>
          <w:szCs w:val="4"/>
        </w:rPr>
      </w:pPr>
    </w:p>
    <w:p w14:paraId="271A6126" w14:textId="77777777" w:rsidR="00AE0251" w:rsidRPr="00E44B69" w:rsidRDefault="00AE0251">
      <w:pPr>
        <w:rPr>
          <w:rFonts w:ascii="Calibri" w:hAnsi="Calibri" w:cs="Calibri"/>
          <w:sz w:val="4"/>
          <w:szCs w:val="4"/>
        </w:rPr>
      </w:pPr>
    </w:p>
    <w:p w14:paraId="3A0DC4C0" w14:textId="77777777" w:rsidR="00AE0251" w:rsidRPr="00E44B69" w:rsidRDefault="00AE0251">
      <w:pPr>
        <w:rPr>
          <w:rFonts w:ascii="Calibri" w:hAnsi="Calibri" w:cs="Calibri"/>
          <w:sz w:val="4"/>
          <w:szCs w:val="4"/>
        </w:rPr>
      </w:pPr>
    </w:p>
    <w:p w14:paraId="3D41BA57" w14:textId="77777777" w:rsidR="00AE0251" w:rsidRPr="00E44B69" w:rsidRDefault="00AE0251">
      <w:pPr>
        <w:rPr>
          <w:rFonts w:ascii="Calibri" w:hAnsi="Calibri" w:cs="Calibri"/>
          <w:sz w:val="4"/>
          <w:szCs w:val="4"/>
        </w:rPr>
      </w:pPr>
    </w:p>
    <w:p w14:paraId="1D96651D" w14:textId="77777777" w:rsidR="00AE0251" w:rsidRPr="00E44B69" w:rsidRDefault="00AE0251">
      <w:pPr>
        <w:rPr>
          <w:rFonts w:ascii="Calibri" w:hAnsi="Calibri" w:cs="Calibri"/>
          <w:sz w:val="4"/>
          <w:szCs w:val="4"/>
        </w:rPr>
      </w:pPr>
    </w:p>
    <w:p w14:paraId="2DB1C448" w14:textId="77777777" w:rsidR="00AE0251" w:rsidRPr="00E44B69" w:rsidRDefault="00AE0251">
      <w:pPr>
        <w:rPr>
          <w:rFonts w:ascii="Calibri" w:hAnsi="Calibri" w:cs="Calibri"/>
          <w:sz w:val="4"/>
          <w:szCs w:val="4"/>
        </w:rPr>
      </w:pPr>
    </w:p>
    <w:p w14:paraId="17C3C138" w14:textId="77777777" w:rsidR="00AE0251" w:rsidRPr="00E44B69" w:rsidRDefault="00AE0251">
      <w:pPr>
        <w:rPr>
          <w:rFonts w:ascii="Calibri" w:hAnsi="Calibri" w:cs="Calibri"/>
          <w:sz w:val="4"/>
          <w:szCs w:val="4"/>
        </w:rPr>
      </w:pPr>
    </w:p>
    <w:p w14:paraId="4BD84AA0" w14:textId="77777777" w:rsidR="00AE0251" w:rsidRPr="00E44B69" w:rsidRDefault="00AE0251">
      <w:pPr>
        <w:rPr>
          <w:rFonts w:ascii="Calibri" w:hAnsi="Calibri" w:cs="Calibri"/>
          <w:sz w:val="4"/>
          <w:szCs w:val="4"/>
        </w:rPr>
      </w:pPr>
    </w:p>
    <w:p w14:paraId="43B3A854" w14:textId="77777777" w:rsidR="00AE0251" w:rsidRPr="00E44B69" w:rsidRDefault="00AE0251">
      <w:pPr>
        <w:rPr>
          <w:rFonts w:ascii="Calibri" w:hAnsi="Calibri" w:cs="Calibri"/>
          <w:sz w:val="4"/>
          <w:szCs w:val="4"/>
        </w:rPr>
      </w:pPr>
    </w:p>
    <w:p w14:paraId="5E4D6DF0" w14:textId="77777777" w:rsidR="00D273E2" w:rsidRPr="00E44B69" w:rsidRDefault="00D273E2">
      <w:pPr>
        <w:rPr>
          <w:rFonts w:ascii="Calibri" w:hAnsi="Calibri" w:cs="Calibri"/>
          <w:sz w:val="4"/>
          <w:szCs w:val="4"/>
        </w:rPr>
      </w:pPr>
    </w:p>
    <w:p w14:paraId="5B7F7EB5" w14:textId="77777777" w:rsidR="002106AC" w:rsidRPr="00E44B69" w:rsidRDefault="002106AC">
      <w:pPr>
        <w:rPr>
          <w:rFonts w:ascii="Calibri" w:hAnsi="Calibri" w:cs="Calibri"/>
          <w:sz w:val="4"/>
          <w:szCs w:val="4"/>
        </w:rPr>
      </w:pPr>
    </w:p>
    <w:p w14:paraId="452CBC85" w14:textId="77777777" w:rsidR="003900DE" w:rsidRPr="00E44B69" w:rsidRDefault="003900DE">
      <w:pPr>
        <w:rPr>
          <w:rFonts w:ascii="Calibri" w:hAnsi="Calibri" w:cs="Calibri"/>
          <w:sz w:val="4"/>
          <w:szCs w:val="4"/>
        </w:rPr>
      </w:pPr>
    </w:p>
    <w:p w14:paraId="60492131" w14:textId="77777777" w:rsidR="002106AC" w:rsidRPr="00E44B69" w:rsidRDefault="002106AC">
      <w:pPr>
        <w:rPr>
          <w:rFonts w:ascii="Calibri" w:hAnsi="Calibri" w:cs="Calibri"/>
          <w:sz w:val="4"/>
          <w:szCs w:val="4"/>
        </w:rPr>
      </w:pPr>
    </w:p>
    <w:p w14:paraId="708B3DB3" w14:textId="77777777" w:rsidR="00AE0251" w:rsidRPr="00E44B69" w:rsidRDefault="00AE0251">
      <w:pPr>
        <w:rPr>
          <w:rFonts w:ascii="Calibri" w:hAnsi="Calibri" w:cs="Calibri"/>
          <w:sz w:val="4"/>
          <w:szCs w:val="4"/>
        </w:rPr>
      </w:pPr>
    </w:p>
    <w:p w14:paraId="28CAE142" w14:textId="77777777" w:rsidR="00E448AE" w:rsidRPr="00E448AE" w:rsidRDefault="00E448AE" w:rsidP="00E448AE">
      <w:pPr>
        <w:pBdr>
          <w:top w:val="thinThickSmallGap" w:sz="12" w:space="0" w:color="auto"/>
        </w:pBdr>
        <w:shd w:val="clear" w:color="auto" w:fill="E0E0E0"/>
        <w:spacing w:line="276" w:lineRule="auto"/>
        <w:rPr>
          <w:b/>
        </w:rPr>
      </w:pPr>
      <w:r w:rsidRPr="00E448AE">
        <w:rPr>
          <w:b/>
        </w:rPr>
        <w:t>Summary</w:t>
      </w:r>
    </w:p>
    <w:p w14:paraId="0A3063BE" w14:textId="2BA2D93E" w:rsidR="00493170" w:rsidRPr="001B3E72" w:rsidRDefault="00493170" w:rsidP="007826D7">
      <w:pPr>
        <w:ind w:firstLine="720"/>
        <w:jc w:val="both"/>
        <w:rPr>
          <w:rFonts w:ascii="Arial" w:hAnsi="Arial" w:cs="Arial"/>
          <w:sz w:val="18"/>
          <w:szCs w:val="18"/>
          <w:lang w:val="en-GB" w:eastAsia="ar-SA"/>
        </w:rPr>
      </w:pPr>
      <w:r w:rsidRPr="001B3E72">
        <w:rPr>
          <w:rFonts w:ascii="Arial" w:hAnsi="Arial" w:cs="Arial"/>
          <w:sz w:val="18"/>
          <w:szCs w:val="18"/>
          <w:lang w:val="en-GB" w:eastAsia="ar-SA"/>
        </w:rPr>
        <w:t>Seeking a growth</w:t>
      </w:r>
      <w:r w:rsidR="007044F5">
        <w:rPr>
          <w:rFonts w:ascii="Arial" w:hAnsi="Arial" w:cs="Arial"/>
          <w:sz w:val="18"/>
          <w:szCs w:val="18"/>
          <w:lang w:val="en-GB" w:eastAsia="ar-SA"/>
        </w:rPr>
        <w:t>-</w:t>
      </w:r>
      <w:r w:rsidRPr="001B3E72">
        <w:rPr>
          <w:rFonts w:ascii="Arial" w:hAnsi="Arial" w:cs="Arial"/>
          <w:sz w:val="18"/>
          <w:szCs w:val="18"/>
          <w:lang w:val="en-GB" w:eastAsia="ar-SA"/>
        </w:rPr>
        <w:t xml:space="preserve">oriented career in the world of Information Technology, where I can research, develop and apply my thoughts, ideas and skills during the daily walk of life. A Well-rounded </w:t>
      </w:r>
      <w:r>
        <w:rPr>
          <w:rFonts w:ascii="Arial" w:hAnsi="Arial" w:cs="Arial"/>
          <w:sz w:val="18"/>
          <w:szCs w:val="18"/>
          <w:lang w:val="en-GB" w:eastAsia="ar-SA"/>
        </w:rPr>
        <w:t>Pavan Kumar</w:t>
      </w:r>
      <w:r w:rsidRPr="001B3E72">
        <w:rPr>
          <w:rFonts w:ascii="Arial" w:hAnsi="Arial" w:cs="Arial"/>
          <w:sz w:val="18"/>
          <w:szCs w:val="18"/>
          <w:lang w:val="en-GB" w:eastAsia="ar-SA"/>
        </w:rPr>
        <w:t xml:space="preserve"> has over all </w:t>
      </w:r>
      <w:r w:rsidR="00D075C3">
        <w:rPr>
          <w:rFonts w:ascii="Arial" w:hAnsi="Arial" w:cs="Arial"/>
          <w:sz w:val="18"/>
          <w:szCs w:val="18"/>
          <w:lang w:val="en-GB" w:eastAsia="ar-SA"/>
        </w:rPr>
        <w:t>10</w:t>
      </w:r>
      <w:r w:rsidR="003C45A3">
        <w:rPr>
          <w:rFonts w:ascii="Arial" w:hAnsi="Arial" w:cs="Arial"/>
          <w:sz w:val="18"/>
          <w:szCs w:val="18"/>
          <w:lang w:val="en-GB" w:eastAsia="ar-SA"/>
        </w:rPr>
        <w:t>+</w:t>
      </w:r>
      <w:r w:rsidR="00E448AE">
        <w:rPr>
          <w:rFonts w:ascii="Arial" w:hAnsi="Arial" w:cs="Arial"/>
          <w:sz w:val="18"/>
          <w:szCs w:val="18"/>
          <w:lang w:val="en-GB" w:eastAsia="ar-SA"/>
        </w:rPr>
        <w:t xml:space="preserve"> </w:t>
      </w:r>
      <w:r w:rsidRPr="001B3E72">
        <w:rPr>
          <w:rFonts w:ascii="Arial" w:hAnsi="Arial" w:cs="Arial"/>
          <w:sz w:val="18"/>
          <w:szCs w:val="18"/>
          <w:lang w:val="en-GB" w:eastAsia="ar-SA"/>
        </w:rPr>
        <w:t>years of progressive IT experience in the areas of Analysis, Design, Development and Testing of web</w:t>
      </w:r>
      <w:r w:rsidR="007044F5">
        <w:rPr>
          <w:rFonts w:ascii="Arial" w:hAnsi="Arial" w:cs="Arial"/>
          <w:sz w:val="18"/>
          <w:szCs w:val="18"/>
          <w:lang w:val="en-GB" w:eastAsia="ar-SA"/>
        </w:rPr>
        <w:t>-</w:t>
      </w:r>
      <w:r w:rsidRPr="001B3E72">
        <w:rPr>
          <w:rFonts w:ascii="Arial" w:hAnsi="Arial" w:cs="Arial"/>
          <w:sz w:val="18"/>
          <w:szCs w:val="18"/>
          <w:lang w:val="en-GB" w:eastAsia="ar-SA"/>
        </w:rPr>
        <w:t xml:space="preserve">based applications using Java/J2EE technologies. Good understanding and knowledge for the SDLC process and methodologies. His technical Knowledge is complemented with good communication skill. </w:t>
      </w:r>
    </w:p>
    <w:p w14:paraId="7D6F1D6D" w14:textId="77777777" w:rsidR="00493170" w:rsidRPr="00B46BA6" w:rsidRDefault="00493170" w:rsidP="00B46BA6">
      <w:pPr>
        <w:jc w:val="both"/>
        <w:rPr>
          <w:rFonts w:ascii="Arial" w:hAnsi="Arial" w:cs="Arial"/>
          <w:sz w:val="18"/>
          <w:szCs w:val="18"/>
          <w:lang w:val="en-GB" w:eastAsia="ar-SA"/>
        </w:rPr>
      </w:pPr>
    </w:p>
    <w:p w14:paraId="2AC8E1A6" w14:textId="77777777" w:rsidR="00B46BA6" w:rsidRPr="00E44B69" w:rsidRDefault="00B46BA6" w:rsidP="00B46BA6">
      <w:pPr>
        <w:rPr>
          <w:rFonts w:ascii="Calibri" w:hAnsi="Calibri" w:cs="Calibri"/>
          <w:sz w:val="4"/>
          <w:szCs w:val="4"/>
        </w:rPr>
      </w:pPr>
    </w:p>
    <w:p w14:paraId="77856B4D" w14:textId="77777777" w:rsidR="00E448AE" w:rsidRPr="008838C9" w:rsidRDefault="00E448AE" w:rsidP="00E448AE">
      <w:pPr>
        <w:pBdr>
          <w:top w:val="thinThickSmallGap" w:sz="12" w:space="0" w:color="auto"/>
        </w:pBdr>
        <w:shd w:val="clear" w:color="auto" w:fill="E0E0E0"/>
        <w:spacing w:line="276" w:lineRule="auto"/>
        <w:rPr>
          <w:b/>
        </w:rPr>
      </w:pPr>
      <w:r w:rsidRPr="00E448AE">
        <w:rPr>
          <w:b/>
        </w:rPr>
        <w:t>Experience Summary</w:t>
      </w:r>
    </w:p>
    <w:p w14:paraId="54726C8C" w14:textId="3A0DAB1A" w:rsidR="005A4F8B" w:rsidRPr="00C000CE" w:rsidRDefault="005A4F8B" w:rsidP="00F544F1">
      <w:pPr>
        <w:numPr>
          <w:ilvl w:val="0"/>
          <w:numId w:val="16"/>
        </w:numPr>
        <w:tabs>
          <w:tab w:val="left" w:pos="360"/>
        </w:tabs>
        <w:suppressAutoHyphens/>
        <w:ind w:left="0" w:firstLine="0"/>
        <w:rPr>
          <w:rFonts w:ascii="Arial" w:hAnsi="Arial" w:cs="Arial"/>
          <w:sz w:val="18"/>
          <w:szCs w:val="18"/>
        </w:rPr>
      </w:pPr>
      <w:r w:rsidRPr="00C000CE">
        <w:rPr>
          <w:rFonts w:ascii="Arial" w:hAnsi="Arial" w:cs="Arial"/>
          <w:sz w:val="18"/>
          <w:szCs w:val="18"/>
        </w:rPr>
        <w:t xml:space="preserve">Software professional with </w:t>
      </w:r>
      <w:r w:rsidR="00F544F1" w:rsidRPr="00C000CE">
        <w:rPr>
          <w:rFonts w:ascii="Arial" w:hAnsi="Arial" w:cs="Arial"/>
          <w:sz w:val="18"/>
          <w:szCs w:val="18"/>
        </w:rPr>
        <w:t>rich</w:t>
      </w:r>
      <w:r w:rsidR="00174B7E">
        <w:rPr>
          <w:rFonts w:ascii="Arial" w:hAnsi="Arial" w:cs="Arial"/>
          <w:sz w:val="18"/>
          <w:szCs w:val="18"/>
        </w:rPr>
        <w:t xml:space="preserve"> </w:t>
      </w:r>
      <w:r w:rsidR="0054426A">
        <w:rPr>
          <w:rFonts w:ascii="Arial" w:hAnsi="Arial" w:cs="Arial"/>
          <w:sz w:val="18"/>
          <w:szCs w:val="18"/>
        </w:rPr>
        <w:t>8+</w:t>
      </w:r>
      <w:r w:rsidRPr="00C000CE">
        <w:rPr>
          <w:rFonts w:ascii="Arial" w:hAnsi="Arial" w:cs="Arial"/>
          <w:sz w:val="18"/>
          <w:szCs w:val="18"/>
        </w:rPr>
        <w:t xml:space="preserve"> Years of experience as </w:t>
      </w:r>
      <w:r w:rsidRPr="00C000CE">
        <w:rPr>
          <w:rFonts w:ascii="Arial" w:hAnsi="Arial" w:cs="Arial"/>
          <w:b/>
          <w:sz w:val="18"/>
          <w:szCs w:val="18"/>
        </w:rPr>
        <w:t>A</w:t>
      </w:r>
      <w:r w:rsidR="00713156">
        <w:rPr>
          <w:rFonts w:ascii="Arial" w:hAnsi="Arial" w:cs="Arial"/>
          <w:b/>
          <w:sz w:val="18"/>
          <w:szCs w:val="18"/>
        </w:rPr>
        <w:t>EM 6.4</w:t>
      </w:r>
      <w:r w:rsidR="00FE0AF8">
        <w:rPr>
          <w:rFonts w:ascii="Arial" w:hAnsi="Arial" w:cs="Arial"/>
          <w:b/>
          <w:sz w:val="18"/>
          <w:szCs w:val="18"/>
        </w:rPr>
        <w:t xml:space="preserve">, AEM 6.5 </w:t>
      </w:r>
      <w:r w:rsidR="00E12ADC">
        <w:rPr>
          <w:rFonts w:ascii="Arial" w:hAnsi="Arial" w:cs="Arial"/>
          <w:b/>
          <w:sz w:val="18"/>
          <w:szCs w:val="18"/>
        </w:rPr>
        <w:t>&amp;</w:t>
      </w:r>
      <w:r w:rsidR="00FE0AF8">
        <w:rPr>
          <w:rFonts w:ascii="Arial" w:hAnsi="Arial" w:cs="Arial"/>
          <w:b/>
          <w:sz w:val="18"/>
          <w:szCs w:val="18"/>
        </w:rPr>
        <w:t xml:space="preserve"> AEM 6.5 Cloud</w:t>
      </w:r>
      <w:r w:rsidR="00DF3863">
        <w:rPr>
          <w:rFonts w:ascii="Arial" w:hAnsi="Arial" w:cs="Arial"/>
          <w:b/>
          <w:sz w:val="18"/>
          <w:szCs w:val="18"/>
        </w:rPr>
        <w:t>.</w:t>
      </w:r>
      <w:r w:rsidRPr="00C000CE">
        <w:rPr>
          <w:rFonts w:ascii="Arial" w:hAnsi="Arial" w:cs="Arial"/>
          <w:sz w:val="18"/>
          <w:szCs w:val="18"/>
        </w:rPr>
        <w:t xml:space="preserve"> </w:t>
      </w:r>
    </w:p>
    <w:p w14:paraId="44BB0F33" w14:textId="10144E3E" w:rsidR="005A4F8B" w:rsidRDefault="005A4F8B" w:rsidP="005A4F8B">
      <w:pPr>
        <w:numPr>
          <w:ilvl w:val="0"/>
          <w:numId w:val="16"/>
        </w:numPr>
        <w:tabs>
          <w:tab w:val="left" w:pos="360"/>
        </w:tabs>
        <w:suppressAutoHyphens/>
        <w:ind w:left="0" w:firstLine="0"/>
        <w:rPr>
          <w:rFonts w:ascii="Arial" w:hAnsi="Arial" w:cs="Arial"/>
          <w:sz w:val="18"/>
          <w:szCs w:val="18"/>
        </w:rPr>
      </w:pPr>
      <w:r w:rsidRPr="005A4F8B">
        <w:rPr>
          <w:rFonts w:ascii="Arial" w:hAnsi="Arial" w:cs="Arial"/>
          <w:sz w:val="18"/>
          <w:szCs w:val="18"/>
        </w:rPr>
        <w:t xml:space="preserve">Good working skills in Content </w:t>
      </w:r>
      <w:r w:rsidR="004C68C3" w:rsidRPr="005A4F8B">
        <w:rPr>
          <w:rFonts w:ascii="Arial" w:hAnsi="Arial" w:cs="Arial"/>
          <w:sz w:val="18"/>
          <w:szCs w:val="18"/>
        </w:rPr>
        <w:t xml:space="preserve">management </w:t>
      </w:r>
      <w:r w:rsidR="004C68C3">
        <w:rPr>
          <w:rFonts w:ascii="Arial" w:hAnsi="Arial" w:cs="Arial"/>
          <w:sz w:val="18"/>
          <w:szCs w:val="18"/>
        </w:rPr>
        <w:t>tool</w:t>
      </w:r>
      <w:r w:rsidR="007044F5">
        <w:rPr>
          <w:rFonts w:ascii="Arial" w:hAnsi="Arial" w:cs="Arial"/>
          <w:sz w:val="18"/>
          <w:szCs w:val="18"/>
        </w:rPr>
        <w:t>.</w:t>
      </w:r>
      <w:r w:rsidR="00A14B9B">
        <w:rPr>
          <w:rFonts w:ascii="Arial" w:hAnsi="Arial" w:cs="Arial"/>
          <w:sz w:val="18"/>
          <w:szCs w:val="18"/>
        </w:rPr>
        <w:t xml:space="preserve"> </w:t>
      </w:r>
      <w:r w:rsidR="00350EC9">
        <w:rPr>
          <w:rFonts w:ascii="Arial" w:hAnsi="Arial" w:cs="Arial"/>
          <w:b/>
          <w:sz w:val="18"/>
          <w:szCs w:val="18"/>
        </w:rPr>
        <w:t>AEM</w:t>
      </w:r>
      <w:r w:rsidR="00A14B9B">
        <w:rPr>
          <w:rFonts w:ascii="Arial" w:hAnsi="Arial" w:cs="Arial"/>
          <w:b/>
          <w:sz w:val="18"/>
          <w:szCs w:val="18"/>
        </w:rPr>
        <w:t xml:space="preserve"> </w:t>
      </w:r>
      <w:r w:rsidR="00350EC9">
        <w:rPr>
          <w:rFonts w:ascii="Arial" w:hAnsi="Arial" w:cs="Arial"/>
          <w:b/>
          <w:sz w:val="18"/>
          <w:szCs w:val="18"/>
        </w:rPr>
        <w:t>6.4</w:t>
      </w:r>
      <w:r w:rsidRPr="005A4F8B">
        <w:rPr>
          <w:rFonts w:ascii="Arial" w:hAnsi="Arial" w:cs="Arial"/>
          <w:sz w:val="18"/>
          <w:szCs w:val="18"/>
        </w:rPr>
        <w:t xml:space="preserve">, </w:t>
      </w:r>
      <w:r w:rsidRPr="00F82BDC">
        <w:rPr>
          <w:rFonts w:ascii="Arial" w:hAnsi="Arial" w:cs="Arial"/>
          <w:b/>
          <w:sz w:val="18"/>
          <w:szCs w:val="18"/>
        </w:rPr>
        <w:t>analysis</w:t>
      </w:r>
      <w:r w:rsidRPr="005A4F8B">
        <w:rPr>
          <w:rFonts w:ascii="Arial" w:hAnsi="Arial" w:cs="Arial"/>
          <w:sz w:val="18"/>
          <w:szCs w:val="18"/>
        </w:rPr>
        <w:t xml:space="preserve">, </w:t>
      </w:r>
      <w:r w:rsidRPr="00F82BDC">
        <w:rPr>
          <w:rFonts w:ascii="Arial" w:hAnsi="Arial" w:cs="Arial"/>
          <w:b/>
          <w:sz w:val="18"/>
          <w:szCs w:val="18"/>
        </w:rPr>
        <w:t xml:space="preserve">coding </w:t>
      </w:r>
      <w:r w:rsidRPr="005A4F8B">
        <w:rPr>
          <w:rFonts w:ascii="Arial" w:hAnsi="Arial" w:cs="Arial"/>
          <w:sz w:val="18"/>
          <w:szCs w:val="18"/>
        </w:rPr>
        <w:t xml:space="preserve">and </w:t>
      </w:r>
      <w:r w:rsidRPr="00F82BDC">
        <w:rPr>
          <w:rFonts w:ascii="Arial" w:hAnsi="Arial" w:cs="Arial"/>
          <w:b/>
          <w:sz w:val="18"/>
          <w:szCs w:val="18"/>
        </w:rPr>
        <w:t>testing</w:t>
      </w:r>
      <w:r w:rsidRPr="005A4F8B">
        <w:rPr>
          <w:rFonts w:ascii="Arial" w:hAnsi="Arial" w:cs="Arial"/>
          <w:sz w:val="18"/>
          <w:szCs w:val="18"/>
        </w:rPr>
        <w:t>.</w:t>
      </w:r>
    </w:p>
    <w:p w14:paraId="5742F749" w14:textId="77777777" w:rsidR="004947EA" w:rsidRPr="00911729" w:rsidRDefault="004947EA" w:rsidP="004947EA">
      <w:pPr>
        <w:numPr>
          <w:ilvl w:val="0"/>
          <w:numId w:val="16"/>
        </w:numPr>
        <w:tabs>
          <w:tab w:val="left" w:pos="360"/>
        </w:tabs>
        <w:suppressAutoHyphens/>
        <w:ind w:left="0" w:firstLine="0"/>
        <w:rPr>
          <w:rFonts w:ascii="Arial" w:hAnsi="Arial" w:cs="Arial"/>
          <w:sz w:val="18"/>
          <w:szCs w:val="18"/>
        </w:rPr>
      </w:pPr>
      <w:r w:rsidRPr="00911729">
        <w:rPr>
          <w:rFonts w:ascii="Arial" w:hAnsi="Arial" w:cs="Arial"/>
          <w:sz w:val="18"/>
          <w:szCs w:val="18"/>
        </w:rPr>
        <w:t xml:space="preserve">Good </w:t>
      </w:r>
      <w:r w:rsidR="001649C9" w:rsidRPr="005A4F8B">
        <w:rPr>
          <w:rFonts w:ascii="Arial" w:hAnsi="Arial" w:cs="Arial"/>
          <w:sz w:val="18"/>
          <w:szCs w:val="18"/>
        </w:rPr>
        <w:t>working skills</w:t>
      </w:r>
      <w:r w:rsidR="00A12CB3">
        <w:rPr>
          <w:rFonts w:ascii="Arial" w:hAnsi="Arial" w:cs="Arial"/>
          <w:sz w:val="18"/>
          <w:szCs w:val="18"/>
        </w:rPr>
        <w:t xml:space="preserve"> of </w:t>
      </w:r>
      <w:r w:rsidR="00A12CB3" w:rsidRPr="00A12CB3">
        <w:rPr>
          <w:rFonts w:ascii="Arial" w:hAnsi="Arial" w:cs="Arial"/>
          <w:b/>
          <w:sz w:val="18"/>
          <w:szCs w:val="18"/>
        </w:rPr>
        <w:t>R</w:t>
      </w:r>
      <w:r w:rsidRPr="00A12CB3">
        <w:rPr>
          <w:rFonts w:ascii="Arial" w:hAnsi="Arial" w:cs="Arial"/>
          <w:b/>
          <w:sz w:val="18"/>
          <w:szCs w:val="18"/>
        </w:rPr>
        <w:t xml:space="preserve">eplication </w:t>
      </w:r>
      <w:r w:rsidR="00A12CB3" w:rsidRPr="00A12CB3">
        <w:rPr>
          <w:rFonts w:ascii="Arial" w:hAnsi="Arial" w:cs="Arial"/>
          <w:b/>
          <w:sz w:val="18"/>
          <w:szCs w:val="18"/>
        </w:rPr>
        <w:t>A</w:t>
      </w:r>
      <w:r w:rsidRPr="00A12CB3">
        <w:rPr>
          <w:rFonts w:ascii="Arial" w:hAnsi="Arial" w:cs="Arial"/>
          <w:b/>
          <w:sz w:val="18"/>
          <w:szCs w:val="18"/>
        </w:rPr>
        <w:t>gents</w:t>
      </w:r>
      <w:r w:rsidRPr="00911729">
        <w:rPr>
          <w:rFonts w:ascii="Arial" w:hAnsi="Arial" w:cs="Arial"/>
          <w:sz w:val="18"/>
          <w:szCs w:val="18"/>
        </w:rPr>
        <w:t xml:space="preserve"> author and </w:t>
      </w:r>
      <w:proofErr w:type="gramStart"/>
      <w:r w:rsidRPr="00911729">
        <w:rPr>
          <w:rFonts w:ascii="Arial" w:hAnsi="Arial" w:cs="Arial"/>
          <w:sz w:val="18"/>
          <w:szCs w:val="18"/>
        </w:rPr>
        <w:t>publish</w:t>
      </w:r>
      <w:proofErr w:type="gramEnd"/>
      <w:r w:rsidRPr="00911729">
        <w:rPr>
          <w:rFonts w:ascii="Arial" w:hAnsi="Arial" w:cs="Arial"/>
          <w:sz w:val="18"/>
          <w:szCs w:val="18"/>
        </w:rPr>
        <w:t xml:space="preserve"> instances.</w:t>
      </w:r>
    </w:p>
    <w:p w14:paraId="3F158A9B" w14:textId="77777777" w:rsidR="004947EA" w:rsidRPr="00C000CE" w:rsidRDefault="004947EA" w:rsidP="00143461">
      <w:pPr>
        <w:numPr>
          <w:ilvl w:val="0"/>
          <w:numId w:val="16"/>
        </w:numPr>
        <w:tabs>
          <w:tab w:val="left" w:pos="360"/>
        </w:tabs>
        <w:suppressAutoHyphens/>
        <w:ind w:left="0" w:firstLine="0"/>
        <w:rPr>
          <w:rFonts w:ascii="Arial" w:hAnsi="Arial" w:cs="Arial"/>
          <w:sz w:val="18"/>
          <w:szCs w:val="18"/>
        </w:rPr>
      </w:pPr>
      <w:r w:rsidRPr="00C000CE">
        <w:rPr>
          <w:rFonts w:ascii="Arial" w:hAnsi="Arial" w:cs="Arial"/>
          <w:sz w:val="18"/>
          <w:szCs w:val="18"/>
        </w:rPr>
        <w:t xml:space="preserve">Defining/ identifying </w:t>
      </w:r>
      <w:r w:rsidRPr="00C000CE">
        <w:rPr>
          <w:rFonts w:ascii="Arial" w:hAnsi="Arial" w:cs="Arial"/>
          <w:b/>
          <w:sz w:val="18"/>
          <w:szCs w:val="18"/>
        </w:rPr>
        <w:t>Templates, Pages and Components</w:t>
      </w:r>
      <w:r w:rsidRPr="00C000CE">
        <w:rPr>
          <w:rFonts w:ascii="Arial" w:hAnsi="Arial" w:cs="Arial"/>
          <w:sz w:val="18"/>
          <w:szCs w:val="18"/>
        </w:rPr>
        <w:t>, Digital Asset Management (</w:t>
      </w:r>
      <w:r w:rsidRPr="00C000CE">
        <w:rPr>
          <w:rFonts w:ascii="Arial" w:hAnsi="Arial" w:cs="Arial"/>
          <w:b/>
          <w:sz w:val="18"/>
          <w:szCs w:val="18"/>
        </w:rPr>
        <w:t>DAM</w:t>
      </w:r>
      <w:r w:rsidRPr="00C000CE">
        <w:rPr>
          <w:rFonts w:ascii="Arial" w:hAnsi="Arial" w:cs="Arial"/>
          <w:sz w:val="18"/>
          <w:szCs w:val="18"/>
        </w:rPr>
        <w:t xml:space="preserve">), </w:t>
      </w:r>
      <w:r w:rsidR="001C1F5D" w:rsidRPr="00C000CE">
        <w:rPr>
          <w:rFonts w:ascii="Arial" w:hAnsi="Arial" w:cs="Arial"/>
          <w:sz w:val="18"/>
          <w:szCs w:val="18"/>
        </w:rPr>
        <w:t>u</w:t>
      </w:r>
      <w:r w:rsidRPr="00C000CE">
        <w:rPr>
          <w:rFonts w:ascii="Arial" w:hAnsi="Arial" w:cs="Arial"/>
          <w:sz w:val="18"/>
          <w:szCs w:val="18"/>
        </w:rPr>
        <w:t xml:space="preserve">ser group </w:t>
      </w:r>
      <w:r w:rsidR="00547587" w:rsidRPr="00C000CE">
        <w:rPr>
          <w:rFonts w:ascii="Arial" w:hAnsi="Arial" w:cs="Arial"/>
          <w:sz w:val="18"/>
          <w:szCs w:val="18"/>
        </w:rPr>
        <w:t>M</w:t>
      </w:r>
      <w:r w:rsidRPr="00C000CE">
        <w:rPr>
          <w:rFonts w:ascii="Arial" w:hAnsi="Arial" w:cs="Arial"/>
          <w:sz w:val="18"/>
          <w:szCs w:val="18"/>
        </w:rPr>
        <w:t>aintenance</w:t>
      </w:r>
      <w:r w:rsidR="00395C22" w:rsidRPr="00C000CE">
        <w:rPr>
          <w:rFonts w:ascii="Arial" w:hAnsi="Arial" w:cs="Arial"/>
          <w:sz w:val="18"/>
          <w:szCs w:val="18"/>
        </w:rPr>
        <w:t>,</w:t>
      </w:r>
      <w:r w:rsidR="00472D02">
        <w:rPr>
          <w:rFonts w:ascii="Arial" w:hAnsi="Arial" w:cs="Arial"/>
          <w:sz w:val="18"/>
          <w:szCs w:val="18"/>
        </w:rPr>
        <w:t xml:space="preserve"> </w:t>
      </w:r>
      <w:r w:rsidR="00333E93" w:rsidRPr="00C000CE">
        <w:rPr>
          <w:rFonts w:ascii="Arial" w:hAnsi="Arial" w:cs="Arial"/>
          <w:b/>
          <w:sz w:val="18"/>
          <w:szCs w:val="18"/>
        </w:rPr>
        <w:t>A</w:t>
      </w:r>
      <w:r w:rsidRPr="00C000CE">
        <w:rPr>
          <w:rFonts w:ascii="Arial" w:hAnsi="Arial" w:cs="Arial"/>
          <w:b/>
          <w:sz w:val="18"/>
          <w:szCs w:val="18"/>
        </w:rPr>
        <w:t>uthoring</w:t>
      </w:r>
      <w:r w:rsidRPr="00C000CE">
        <w:rPr>
          <w:rFonts w:ascii="Arial" w:hAnsi="Arial" w:cs="Arial"/>
          <w:sz w:val="18"/>
          <w:szCs w:val="18"/>
        </w:rPr>
        <w:t xml:space="preserve"> a</w:t>
      </w:r>
      <w:r w:rsidR="00752A2E" w:rsidRPr="00C000CE">
        <w:rPr>
          <w:rFonts w:ascii="Arial" w:hAnsi="Arial" w:cs="Arial"/>
          <w:sz w:val="18"/>
          <w:szCs w:val="18"/>
        </w:rPr>
        <w:t xml:space="preserve">nd </w:t>
      </w:r>
      <w:r w:rsidR="00752A2E" w:rsidRPr="00C000CE">
        <w:rPr>
          <w:rFonts w:ascii="Arial" w:hAnsi="Arial" w:cs="Arial"/>
          <w:b/>
          <w:sz w:val="18"/>
          <w:szCs w:val="18"/>
        </w:rPr>
        <w:t>Publishing</w:t>
      </w:r>
      <w:r w:rsidR="00752A2E" w:rsidRPr="00C000CE">
        <w:rPr>
          <w:rFonts w:ascii="Arial" w:hAnsi="Arial" w:cs="Arial"/>
          <w:sz w:val="18"/>
          <w:szCs w:val="18"/>
        </w:rPr>
        <w:t xml:space="preserve"> the sites content</w:t>
      </w:r>
    </w:p>
    <w:p w14:paraId="3873230B" w14:textId="77777777" w:rsidR="004947EA" w:rsidRDefault="00DF3863" w:rsidP="004947EA">
      <w:pPr>
        <w:numPr>
          <w:ilvl w:val="0"/>
          <w:numId w:val="16"/>
        </w:numPr>
        <w:tabs>
          <w:tab w:val="left" w:pos="360"/>
        </w:tabs>
        <w:suppressAutoHyphens/>
        <w:ind w:left="0" w:firstLine="0"/>
        <w:rPr>
          <w:rFonts w:ascii="Arial" w:hAnsi="Arial" w:cs="Arial"/>
          <w:sz w:val="18"/>
          <w:szCs w:val="18"/>
        </w:rPr>
      </w:pPr>
      <w:r w:rsidRPr="002D5211">
        <w:rPr>
          <w:rFonts w:ascii="Arial" w:hAnsi="Arial" w:cs="Arial"/>
          <w:sz w:val="18"/>
          <w:szCs w:val="18"/>
        </w:rPr>
        <w:t>Having knowledge</w:t>
      </w:r>
      <w:r>
        <w:rPr>
          <w:rFonts w:ascii="Arial" w:hAnsi="Arial" w:cs="Arial"/>
          <w:sz w:val="18"/>
          <w:szCs w:val="18"/>
        </w:rPr>
        <w:t xml:space="preserve"> </w:t>
      </w:r>
      <w:proofErr w:type="gramStart"/>
      <w:r>
        <w:rPr>
          <w:rFonts w:ascii="Arial" w:hAnsi="Arial" w:cs="Arial"/>
          <w:sz w:val="18"/>
          <w:szCs w:val="18"/>
        </w:rPr>
        <w:t>on</w:t>
      </w:r>
      <w:proofErr w:type="gramEnd"/>
      <w:r w:rsidRPr="00A12CB3">
        <w:rPr>
          <w:rFonts w:ascii="Arial" w:hAnsi="Arial" w:cs="Arial"/>
          <w:b/>
          <w:sz w:val="18"/>
          <w:szCs w:val="18"/>
        </w:rPr>
        <w:t xml:space="preserve"> </w:t>
      </w:r>
      <w:r w:rsidR="00A12CB3" w:rsidRPr="00A12CB3">
        <w:rPr>
          <w:rFonts w:ascii="Arial" w:hAnsi="Arial" w:cs="Arial"/>
          <w:b/>
          <w:sz w:val="18"/>
          <w:szCs w:val="18"/>
        </w:rPr>
        <w:t>Package Manager</w:t>
      </w:r>
      <w:r w:rsidR="00A12CB3">
        <w:rPr>
          <w:rFonts w:ascii="Arial" w:hAnsi="Arial" w:cs="Arial"/>
          <w:b/>
          <w:sz w:val="18"/>
          <w:szCs w:val="18"/>
        </w:rPr>
        <w:t xml:space="preserve">, </w:t>
      </w:r>
      <w:r w:rsidR="00A12CB3" w:rsidRPr="0036514D">
        <w:rPr>
          <w:rFonts w:ascii="Arial" w:hAnsi="Arial" w:cs="Arial"/>
          <w:b/>
          <w:sz w:val="18"/>
          <w:szCs w:val="18"/>
        </w:rPr>
        <w:t>Workflows</w:t>
      </w:r>
      <w:r w:rsidR="0036514D">
        <w:rPr>
          <w:rFonts w:ascii="Arial" w:hAnsi="Arial" w:cs="Arial"/>
          <w:b/>
          <w:sz w:val="18"/>
          <w:szCs w:val="18"/>
        </w:rPr>
        <w:t>.</w:t>
      </w:r>
    </w:p>
    <w:p w14:paraId="34142275" w14:textId="77777777" w:rsidR="000367FB" w:rsidRPr="002D5211" w:rsidRDefault="00DF3863" w:rsidP="00132BD0">
      <w:pPr>
        <w:numPr>
          <w:ilvl w:val="0"/>
          <w:numId w:val="16"/>
        </w:numPr>
        <w:tabs>
          <w:tab w:val="left" w:pos="360"/>
        </w:tabs>
        <w:suppressAutoHyphens/>
        <w:ind w:left="0" w:firstLine="0"/>
        <w:rPr>
          <w:rFonts w:ascii="Arial" w:hAnsi="Arial" w:cs="Arial"/>
          <w:sz w:val="18"/>
          <w:szCs w:val="18"/>
        </w:rPr>
      </w:pPr>
      <w:r w:rsidRPr="002D5211">
        <w:rPr>
          <w:rFonts w:ascii="Arial" w:hAnsi="Arial" w:cs="Arial"/>
          <w:sz w:val="18"/>
          <w:szCs w:val="18"/>
        </w:rPr>
        <w:t>Having knowledge</w:t>
      </w:r>
      <w:r>
        <w:rPr>
          <w:rFonts w:ascii="Arial" w:hAnsi="Arial" w:cs="Arial"/>
          <w:sz w:val="18"/>
          <w:szCs w:val="18"/>
        </w:rPr>
        <w:t xml:space="preserve"> </w:t>
      </w:r>
      <w:proofErr w:type="gramStart"/>
      <w:r>
        <w:rPr>
          <w:rFonts w:ascii="Arial" w:hAnsi="Arial" w:cs="Arial"/>
          <w:sz w:val="18"/>
          <w:szCs w:val="18"/>
        </w:rPr>
        <w:t>on</w:t>
      </w:r>
      <w:proofErr w:type="gramEnd"/>
      <w:r w:rsidRPr="00597AD6">
        <w:rPr>
          <w:rFonts w:ascii="Arial" w:hAnsi="Arial" w:cs="Arial"/>
          <w:b/>
          <w:sz w:val="18"/>
          <w:szCs w:val="18"/>
        </w:rPr>
        <w:t xml:space="preserve"> </w:t>
      </w:r>
      <w:r w:rsidR="000367FB" w:rsidRPr="00597AD6">
        <w:rPr>
          <w:rFonts w:ascii="Arial" w:hAnsi="Arial" w:cs="Arial"/>
          <w:b/>
          <w:sz w:val="18"/>
          <w:szCs w:val="18"/>
        </w:rPr>
        <w:t>Sling</w:t>
      </w:r>
      <w:r w:rsidR="000367FB" w:rsidRPr="006277C1">
        <w:rPr>
          <w:rFonts w:ascii="Arial" w:hAnsi="Arial" w:cs="Arial"/>
          <w:sz w:val="18"/>
          <w:szCs w:val="18"/>
        </w:rPr>
        <w:t xml:space="preserve">, </w:t>
      </w:r>
      <w:r w:rsidR="000367FB" w:rsidRPr="00597AD6">
        <w:rPr>
          <w:rFonts w:ascii="Arial" w:hAnsi="Arial" w:cs="Arial"/>
          <w:b/>
          <w:sz w:val="18"/>
          <w:szCs w:val="18"/>
        </w:rPr>
        <w:t>OSGi</w:t>
      </w:r>
      <w:r w:rsidR="00C2529E">
        <w:rPr>
          <w:rFonts w:ascii="Arial" w:hAnsi="Arial" w:cs="Arial"/>
          <w:b/>
          <w:sz w:val="18"/>
          <w:szCs w:val="18"/>
        </w:rPr>
        <w:t>.</w:t>
      </w:r>
    </w:p>
    <w:p w14:paraId="037AA498" w14:textId="77777777" w:rsidR="002D5211" w:rsidRDefault="002D5211" w:rsidP="00132BD0">
      <w:pPr>
        <w:numPr>
          <w:ilvl w:val="0"/>
          <w:numId w:val="16"/>
        </w:numPr>
        <w:tabs>
          <w:tab w:val="left" w:pos="360"/>
        </w:tabs>
        <w:suppressAutoHyphens/>
        <w:ind w:left="0" w:firstLine="0"/>
        <w:rPr>
          <w:rFonts w:ascii="Arial" w:hAnsi="Arial" w:cs="Arial"/>
          <w:sz w:val="18"/>
          <w:szCs w:val="18"/>
        </w:rPr>
      </w:pPr>
      <w:r w:rsidRPr="002D5211">
        <w:rPr>
          <w:rFonts w:ascii="Arial" w:hAnsi="Arial" w:cs="Arial"/>
          <w:sz w:val="18"/>
          <w:szCs w:val="18"/>
        </w:rPr>
        <w:t>Having knowledge</w:t>
      </w:r>
      <w:r>
        <w:rPr>
          <w:rFonts w:ascii="Arial" w:hAnsi="Arial" w:cs="Arial"/>
          <w:sz w:val="18"/>
          <w:szCs w:val="18"/>
        </w:rPr>
        <w:t xml:space="preserve"> </w:t>
      </w:r>
      <w:proofErr w:type="gramStart"/>
      <w:r>
        <w:rPr>
          <w:rFonts w:ascii="Arial" w:hAnsi="Arial" w:cs="Arial"/>
          <w:sz w:val="18"/>
          <w:szCs w:val="18"/>
        </w:rPr>
        <w:t>on</w:t>
      </w:r>
      <w:proofErr w:type="gramEnd"/>
      <w:r>
        <w:rPr>
          <w:rFonts w:ascii="Arial" w:hAnsi="Arial" w:cs="Arial"/>
          <w:sz w:val="18"/>
          <w:szCs w:val="18"/>
        </w:rPr>
        <w:t xml:space="preserve"> </w:t>
      </w:r>
      <w:r w:rsidRPr="002D5211">
        <w:rPr>
          <w:rFonts w:ascii="Arial" w:hAnsi="Arial" w:cs="Arial"/>
          <w:b/>
          <w:sz w:val="18"/>
          <w:szCs w:val="18"/>
        </w:rPr>
        <w:t>creating Custom Widgets</w:t>
      </w:r>
      <w:r>
        <w:rPr>
          <w:rFonts w:ascii="Arial" w:hAnsi="Arial" w:cs="Arial"/>
          <w:sz w:val="18"/>
          <w:szCs w:val="18"/>
        </w:rPr>
        <w:t>.</w:t>
      </w:r>
    </w:p>
    <w:p w14:paraId="0A9C9D20" w14:textId="14323C14" w:rsidR="003C45A3" w:rsidRDefault="003C45A3" w:rsidP="00132BD0">
      <w:pPr>
        <w:numPr>
          <w:ilvl w:val="0"/>
          <w:numId w:val="16"/>
        </w:numPr>
        <w:tabs>
          <w:tab w:val="left" w:pos="360"/>
        </w:tabs>
        <w:suppressAutoHyphens/>
        <w:ind w:left="0" w:firstLine="0"/>
        <w:rPr>
          <w:rFonts w:ascii="Arial" w:hAnsi="Arial" w:cs="Arial"/>
          <w:sz w:val="18"/>
          <w:szCs w:val="18"/>
        </w:rPr>
      </w:pPr>
      <w:r>
        <w:rPr>
          <w:rFonts w:ascii="Arial" w:hAnsi="Arial" w:cs="Arial"/>
          <w:sz w:val="18"/>
          <w:szCs w:val="18"/>
        </w:rPr>
        <w:t xml:space="preserve">Having knowledge on </w:t>
      </w:r>
      <w:r>
        <w:rPr>
          <w:rFonts w:ascii="Arial" w:hAnsi="Arial" w:cs="Arial"/>
          <w:b/>
          <w:bCs/>
          <w:sz w:val="18"/>
          <w:szCs w:val="18"/>
        </w:rPr>
        <w:t>GraphQL, Content Fragements, and AWS integration with AEM</w:t>
      </w:r>
    </w:p>
    <w:p w14:paraId="130916A4" w14:textId="77777777" w:rsidR="002D5211" w:rsidRPr="002D5211" w:rsidRDefault="002D5211" w:rsidP="00132BD0">
      <w:pPr>
        <w:numPr>
          <w:ilvl w:val="0"/>
          <w:numId w:val="16"/>
        </w:numPr>
        <w:tabs>
          <w:tab w:val="left" w:pos="360"/>
        </w:tabs>
        <w:suppressAutoHyphens/>
        <w:ind w:left="0" w:firstLine="0"/>
        <w:rPr>
          <w:rFonts w:ascii="Arial" w:hAnsi="Arial" w:cs="Arial"/>
          <w:sz w:val="18"/>
          <w:szCs w:val="18"/>
        </w:rPr>
      </w:pPr>
      <w:r>
        <w:rPr>
          <w:rFonts w:ascii="Arial" w:hAnsi="Arial" w:cs="Arial"/>
          <w:sz w:val="18"/>
          <w:szCs w:val="18"/>
        </w:rPr>
        <w:t xml:space="preserve">Having Knowledge on creating </w:t>
      </w:r>
      <w:r w:rsidR="00B521A1">
        <w:rPr>
          <w:rFonts w:ascii="Arial" w:hAnsi="Arial" w:cs="Arial"/>
          <w:sz w:val="18"/>
          <w:szCs w:val="18"/>
        </w:rPr>
        <w:t>Custom Components based on the customer requirements.</w:t>
      </w:r>
    </w:p>
    <w:p w14:paraId="5EB646A0" w14:textId="77777777" w:rsidR="00493170" w:rsidRPr="001B3E72" w:rsidRDefault="00694B26" w:rsidP="00DF3863">
      <w:pPr>
        <w:numPr>
          <w:ilvl w:val="0"/>
          <w:numId w:val="16"/>
        </w:numPr>
        <w:tabs>
          <w:tab w:val="left" w:pos="360"/>
        </w:tabs>
        <w:suppressAutoHyphens/>
        <w:ind w:left="0" w:firstLine="0"/>
        <w:rPr>
          <w:rFonts w:ascii="Arial" w:hAnsi="Arial" w:cs="Arial"/>
          <w:sz w:val="18"/>
          <w:szCs w:val="18"/>
        </w:rPr>
      </w:pPr>
      <w:r w:rsidRPr="001B3E72">
        <w:rPr>
          <w:rFonts w:ascii="Arial" w:hAnsi="Arial" w:cs="Arial"/>
          <w:sz w:val="18"/>
          <w:szCs w:val="18"/>
        </w:rPr>
        <w:t>Developed functionalities using Java Classes and Customized OOTB components.</w:t>
      </w:r>
    </w:p>
    <w:p w14:paraId="11C0590C" w14:textId="77777777" w:rsidR="00493170" w:rsidRPr="00C000CE" w:rsidRDefault="00493170" w:rsidP="00493170">
      <w:pPr>
        <w:numPr>
          <w:ilvl w:val="0"/>
          <w:numId w:val="16"/>
        </w:numPr>
        <w:tabs>
          <w:tab w:val="left" w:pos="360"/>
        </w:tabs>
        <w:suppressAutoHyphens/>
        <w:ind w:left="0" w:firstLine="0"/>
        <w:rPr>
          <w:rFonts w:ascii="Arial" w:hAnsi="Arial" w:cs="Arial"/>
          <w:sz w:val="18"/>
          <w:szCs w:val="18"/>
        </w:rPr>
      </w:pPr>
      <w:r w:rsidRPr="00C000CE">
        <w:rPr>
          <w:rFonts w:ascii="Arial" w:hAnsi="Arial" w:cs="Arial"/>
          <w:sz w:val="18"/>
          <w:szCs w:val="18"/>
        </w:rPr>
        <w:t xml:space="preserve">Taking the requirements from the client for any kind of change requests that comes from client and implemented within </w:t>
      </w:r>
      <w:r w:rsidR="009E1978" w:rsidRPr="00C000CE">
        <w:rPr>
          <w:rFonts w:ascii="Arial" w:hAnsi="Arial" w:cs="Arial"/>
          <w:sz w:val="18"/>
          <w:szCs w:val="18"/>
        </w:rPr>
        <w:t>Time</w:t>
      </w:r>
      <w:r w:rsidR="00FC38C8" w:rsidRPr="00C000CE">
        <w:rPr>
          <w:rFonts w:ascii="Arial" w:hAnsi="Arial" w:cs="Arial"/>
          <w:sz w:val="18"/>
          <w:szCs w:val="18"/>
        </w:rPr>
        <w:t xml:space="preserve"> </w:t>
      </w:r>
      <w:proofErr w:type="gramStart"/>
      <w:r w:rsidR="00FC38C8" w:rsidRPr="00C000CE">
        <w:rPr>
          <w:rFonts w:ascii="Arial" w:hAnsi="Arial" w:cs="Arial"/>
          <w:sz w:val="18"/>
          <w:szCs w:val="18"/>
        </w:rPr>
        <w:t>line</w:t>
      </w:r>
      <w:proofErr w:type="gramEnd"/>
    </w:p>
    <w:p w14:paraId="1B24CA93" w14:textId="77777777" w:rsidR="00493170" w:rsidRPr="001B3E72" w:rsidRDefault="00493170" w:rsidP="00493170">
      <w:pPr>
        <w:numPr>
          <w:ilvl w:val="0"/>
          <w:numId w:val="16"/>
        </w:numPr>
        <w:tabs>
          <w:tab w:val="left" w:pos="360"/>
        </w:tabs>
        <w:suppressAutoHyphens/>
        <w:ind w:left="0" w:firstLine="0"/>
        <w:rPr>
          <w:rFonts w:ascii="Arial" w:hAnsi="Arial" w:cs="Arial"/>
          <w:sz w:val="18"/>
          <w:szCs w:val="18"/>
        </w:rPr>
      </w:pPr>
      <w:r w:rsidRPr="001B3E72">
        <w:rPr>
          <w:rFonts w:ascii="Arial" w:hAnsi="Arial" w:cs="Arial"/>
          <w:sz w:val="18"/>
          <w:szCs w:val="18"/>
        </w:rPr>
        <w:t xml:space="preserve">Ability to learn and adopt new technologies in </w:t>
      </w:r>
      <w:proofErr w:type="gramStart"/>
      <w:r w:rsidRPr="001B3E72">
        <w:rPr>
          <w:rFonts w:ascii="Arial" w:hAnsi="Arial" w:cs="Arial"/>
          <w:sz w:val="18"/>
          <w:szCs w:val="18"/>
        </w:rPr>
        <w:t>short</w:t>
      </w:r>
      <w:proofErr w:type="gramEnd"/>
      <w:r w:rsidRPr="001B3E72">
        <w:rPr>
          <w:rFonts w:ascii="Arial" w:hAnsi="Arial" w:cs="Arial"/>
          <w:sz w:val="18"/>
          <w:szCs w:val="18"/>
        </w:rPr>
        <w:t xml:space="preserve"> time.</w:t>
      </w:r>
    </w:p>
    <w:p w14:paraId="6D7C1921" w14:textId="77777777" w:rsidR="00493170" w:rsidRPr="001B3E72" w:rsidRDefault="00493170" w:rsidP="00030393">
      <w:pPr>
        <w:numPr>
          <w:ilvl w:val="0"/>
          <w:numId w:val="16"/>
        </w:numPr>
        <w:tabs>
          <w:tab w:val="left" w:pos="360"/>
        </w:tabs>
        <w:suppressAutoHyphens/>
        <w:ind w:left="0" w:firstLine="0"/>
        <w:rPr>
          <w:rFonts w:ascii="Arial" w:hAnsi="Arial" w:cs="Arial"/>
          <w:sz w:val="18"/>
          <w:szCs w:val="18"/>
        </w:rPr>
      </w:pPr>
      <w:r w:rsidRPr="001B3E72">
        <w:rPr>
          <w:rFonts w:ascii="Arial" w:hAnsi="Arial" w:cs="Arial"/>
          <w:sz w:val="18"/>
          <w:szCs w:val="18"/>
        </w:rPr>
        <w:t xml:space="preserve">Got appreciations from clients many times for solving issues </w:t>
      </w:r>
      <w:proofErr w:type="gramStart"/>
      <w:r w:rsidRPr="001B3E72">
        <w:rPr>
          <w:rFonts w:ascii="Arial" w:hAnsi="Arial" w:cs="Arial"/>
          <w:sz w:val="18"/>
          <w:szCs w:val="18"/>
        </w:rPr>
        <w:t>with in</w:t>
      </w:r>
      <w:proofErr w:type="gramEnd"/>
      <w:r w:rsidRPr="001B3E72">
        <w:rPr>
          <w:rFonts w:ascii="Arial" w:hAnsi="Arial" w:cs="Arial"/>
          <w:sz w:val="18"/>
          <w:szCs w:val="18"/>
        </w:rPr>
        <w:t xml:space="preserve"> time.</w:t>
      </w:r>
    </w:p>
    <w:p w14:paraId="4CDCFBE0" w14:textId="77777777" w:rsidR="00493170" w:rsidRPr="001B3E72" w:rsidRDefault="00493170" w:rsidP="00493170">
      <w:pPr>
        <w:numPr>
          <w:ilvl w:val="0"/>
          <w:numId w:val="16"/>
        </w:numPr>
        <w:tabs>
          <w:tab w:val="left" w:pos="360"/>
        </w:tabs>
        <w:suppressAutoHyphens/>
        <w:ind w:left="0" w:firstLine="0"/>
        <w:rPr>
          <w:rFonts w:ascii="Arial" w:hAnsi="Arial" w:cs="Arial"/>
          <w:sz w:val="18"/>
          <w:szCs w:val="18"/>
        </w:rPr>
      </w:pPr>
      <w:r w:rsidRPr="001B3E72">
        <w:rPr>
          <w:rFonts w:ascii="Arial" w:hAnsi="Arial" w:cs="Arial"/>
          <w:sz w:val="18"/>
          <w:szCs w:val="18"/>
        </w:rPr>
        <w:t xml:space="preserve">Excellent team player and perseverant self-starter with excellent analytical, organizational and </w:t>
      </w:r>
      <w:proofErr w:type="gramStart"/>
      <w:r w:rsidRPr="001B3E72">
        <w:rPr>
          <w:rFonts w:ascii="Arial" w:hAnsi="Arial" w:cs="Arial"/>
          <w:sz w:val="18"/>
          <w:szCs w:val="18"/>
        </w:rPr>
        <w:t>Problem solving</w:t>
      </w:r>
      <w:proofErr w:type="gramEnd"/>
      <w:r w:rsidRPr="001B3E72">
        <w:rPr>
          <w:rFonts w:ascii="Arial" w:hAnsi="Arial" w:cs="Arial"/>
          <w:sz w:val="18"/>
          <w:szCs w:val="18"/>
        </w:rPr>
        <w:t xml:space="preserve"> skills. </w:t>
      </w:r>
    </w:p>
    <w:p w14:paraId="54B7A800" w14:textId="77777777" w:rsidR="00B46BA6" w:rsidRDefault="00B46BA6" w:rsidP="00B46BA6">
      <w:pPr>
        <w:rPr>
          <w:rFonts w:ascii="Arial" w:hAnsi="Arial" w:cs="Arial"/>
          <w:sz w:val="18"/>
          <w:szCs w:val="18"/>
          <w:lang w:val="en-GB" w:eastAsia="ar-SA"/>
        </w:rPr>
      </w:pPr>
    </w:p>
    <w:p w14:paraId="24B4E9DC" w14:textId="77777777" w:rsidR="002B514A" w:rsidRPr="00E44B69" w:rsidRDefault="002B514A" w:rsidP="00B46BA6">
      <w:pPr>
        <w:rPr>
          <w:rFonts w:ascii="Calibri" w:hAnsi="Calibri" w:cs="Calibri"/>
          <w:sz w:val="4"/>
          <w:szCs w:val="4"/>
        </w:rPr>
      </w:pPr>
    </w:p>
    <w:p w14:paraId="4B7C58F0" w14:textId="77777777" w:rsidR="007969AE" w:rsidRPr="00E44B69" w:rsidRDefault="007969AE" w:rsidP="007969AE">
      <w:pPr>
        <w:rPr>
          <w:rFonts w:ascii="Calibri" w:hAnsi="Calibri" w:cs="Calibri"/>
          <w:sz w:val="4"/>
          <w:szCs w:val="4"/>
        </w:rPr>
      </w:pPr>
    </w:p>
    <w:p w14:paraId="7C6CDBFB" w14:textId="77777777" w:rsidR="007969AE" w:rsidRPr="001F7A5B" w:rsidRDefault="007969AE" w:rsidP="001F7A5B">
      <w:pPr>
        <w:pBdr>
          <w:top w:val="thinThickSmallGap" w:sz="12" w:space="0" w:color="auto"/>
        </w:pBdr>
        <w:shd w:val="clear" w:color="auto" w:fill="E0E0E0"/>
        <w:spacing w:line="276" w:lineRule="auto"/>
        <w:rPr>
          <w:b/>
        </w:rPr>
      </w:pPr>
      <w:r w:rsidRPr="007969AE">
        <w:rPr>
          <w:b/>
        </w:rPr>
        <w:t>Qualifications</w:t>
      </w:r>
    </w:p>
    <w:tbl>
      <w:tblPr>
        <w:tblW w:w="9586" w:type="dxa"/>
        <w:tblInd w:w="108" w:type="dxa"/>
        <w:tblLayout w:type="fixed"/>
        <w:tblLook w:val="0000" w:firstRow="0" w:lastRow="0" w:firstColumn="0" w:lastColumn="0" w:noHBand="0" w:noVBand="0"/>
      </w:tblPr>
      <w:tblGrid>
        <w:gridCol w:w="3689"/>
        <w:gridCol w:w="2400"/>
        <w:gridCol w:w="3497"/>
      </w:tblGrid>
      <w:tr w:rsidR="00274E4C" w:rsidRPr="00274E4C" w14:paraId="41A4609B" w14:textId="77777777" w:rsidTr="002B514A">
        <w:trPr>
          <w:cantSplit/>
          <w:trHeight w:val="317"/>
        </w:trPr>
        <w:tc>
          <w:tcPr>
            <w:tcW w:w="3689" w:type="dxa"/>
          </w:tcPr>
          <w:p w14:paraId="7740227E" w14:textId="77777777" w:rsidR="00274E4C" w:rsidRPr="00274E4C" w:rsidRDefault="00274E4C" w:rsidP="00274E4C">
            <w:pPr>
              <w:suppressAutoHyphens/>
              <w:snapToGrid w:val="0"/>
              <w:spacing w:before="20" w:after="20"/>
              <w:rPr>
                <w:rFonts w:ascii="Arial" w:hAnsi="Arial" w:cs="Arial"/>
                <w:b/>
                <w:bCs/>
                <w:sz w:val="18"/>
                <w:szCs w:val="18"/>
                <w:lang w:val="en-GB" w:eastAsia="ar-SA"/>
              </w:rPr>
            </w:pPr>
            <w:r w:rsidRPr="00274E4C">
              <w:rPr>
                <w:rFonts w:ascii="Arial" w:hAnsi="Arial" w:cs="Arial"/>
                <w:b/>
                <w:bCs/>
                <w:sz w:val="18"/>
                <w:szCs w:val="18"/>
                <w:lang w:val="en-GB" w:eastAsia="ar-SA"/>
              </w:rPr>
              <w:t>Degree</w:t>
            </w:r>
            <w:r>
              <w:rPr>
                <w:rFonts w:ascii="Arial" w:hAnsi="Arial" w:cs="Arial"/>
                <w:b/>
                <w:bCs/>
                <w:sz w:val="18"/>
                <w:szCs w:val="18"/>
                <w:lang w:val="en-GB" w:eastAsia="ar-SA"/>
              </w:rPr>
              <w:t xml:space="preserve"> and Date</w:t>
            </w:r>
          </w:p>
        </w:tc>
        <w:tc>
          <w:tcPr>
            <w:tcW w:w="2400" w:type="dxa"/>
          </w:tcPr>
          <w:p w14:paraId="727834C8" w14:textId="77777777" w:rsidR="00274E4C" w:rsidRPr="00274E4C" w:rsidRDefault="00274E4C" w:rsidP="00274E4C">
            <w:pPr>
              <w:suppressAutoHyphens/>
              <w:snapToGrid w:val="0"/>
              <w:spacing w:before="20" w:after="20"/>
              <w:rPr>
                <w:rFonts w:ascii="Arial" w:hAnsi="Arial" w:cs="Arial"/>
                <w:b/>
                <w:bCs/>
                <w:sz w:val="18"/>
                <w:szCs w:val="18"/>
                <w:lang w:val="en-GB" w:eastAsia="ar-SA"/>
              </w:rPr>
            </w:pPr>
            <w:r w:rsidRPr="00274E4C">
              <w:rPr>
                <w:rFonts w:ascii="Arial" w:hAnsi="Arial" w:cs="Arial"/>
                <w:b/>
                <w:bCs/>
                <w:sz w:val="18"/>
                <w:szCs w:val="18"/>
                <w:lang w:val="en-GB" w:eastAsia="ar-SA"/>
              </w:rPr>
              <w:t>Institute</w:t>
            </w:r>
          </w:p>
        </w:tc>
        <w:tc>
          <w:tcPr>
            <w:tcW w:w="3497" w:type="dxa"/>
          </w:tcPr>
          <w:p w14:paraId="088DC3FC" w14:textId="77777777" w:rsidR="00274E4C" w:rsidRPr="00274E4C" w:rsidRDefault="00274E4C" w:rsidP="00274E4C">
            <w:pPr>
              <w:suppressAutoHyphens/>
              <w:snapToGrid w:val="0"/>
              <w:spacing w:before="20" w:after="20"/>
              <w:rPr>
                <w:rFonts w:ascii="Arial" w:hAnsi="Arial" w:cs="Arial"/>
                <w:b/>
                <w:bCs/>
                <w:sz w:val="18"/>
                <w:szCs w:val="18"/>
                <w:lang w:val="en-GB" w:eastAsia="ar-SA"/>
              </w:rPr>
            </w:pPr>
            <w:r w:rsidRPr="00274E4C">
              <w:rPr>
                <w:rFonts w:ascii="Arial" w:hAnsi="Arial" w:cs="Arial"/>
                <w:b/>
                <w:bCs/>
                <w:sz w:val="18"/>
                <w:szCs w:val="18"/>
                <w:lang w:val="en-GB" w:eastAsia="ar-SA"/>
              </w:rPr>
              <w:t>Major and Specialization</w:t>
            </w:r>
          </w:p>
        </w:tc>
      </w:tr>
      <w:tr w:rsidR="00795178" w:rsidRPr="00274E4C" w14:paraId="126D0F1C" w14:textId="77777777" w:rsidTr="002B514A">
        <w:trPr>
          <w:cantSplit/>
          <w:trHeight w:val="337"/>
        </w:trPr>
        <w:tc>
          <w:tcPr>
            <w:tcW w:w="3689" w:type="dxa"/>
          </w:tcPr>
          <w:p w14:paraId="5A1AEDC7" w14:textId="77777777" w:rsidR="00795178" w:rsidRPr="00274E4C" w:rsidRDefault="00AF7060" w:rsidP="00312AED">
            <w:pPr>
              <w:suppressAutoHyphens/>
              <w:snapToGrid w:val="0"/>
              <w:spacing w:before="20" w:after="20"/>
              <w:rPr>
                <w:rFonts w:ascii="Arial" w:hAnsi="Arial" w:cs="Arial"/>
                <w:bCs/>
                <w:sz w:val="18"/>
                <w:szCs w:val="18"/>
                <w:lang w:val="en-GB" w:eastAsia="ar-SA"/>
              </w:rPr>
            </w:pPr>
            <w:proofErr w:type="spellStart"/>
            <w:proofErr w:type="gramStart"/>
            <w:r>
              <w:rPr>
                <w:rFonts w:ascii="Arial" w:hAnsi="Arial" w:cs="Arial"/>
                <w:bCs/>
                <w:sz w:val="18"/>
                <w:szCs w:val="18"/>
                <w:lang w:val="en-GB" w:eastAsia="ar-SA"/>
              </w:rPr>
              <w:t>B.Tech</w:t>
            </w:r>
            <w:proofErr w:type="spellEnd"/>
            <w:proofErr w:type="gramEnd"/>
            <w:r w:rsidR="00795178" w:rsidRPr="00274E4C">
              <w:rPr>
                <w:rFonts w:ascii="Arial" w:hAnsi="Arial" w:cs="Arial"/>
                <w:bCs/>
                <w:sz w:val="18"/>
                <w:szCs w:val="18"/>
                <w:lang w:val="en-GB" w:eastAsia="ar-SA"/>
              </w:rPr>
              <w:t xml:space="preserve"> (</w:t>
            </w:r>
            <w:r w:rsidR="00397192">
              <w:rPr>
                <w:rFonts w:ascii="Arial" w:hAnsi="Arial" w:cs="Arial"/>
                <w:bCs/>
                <w:sz w:val="18"/>
                <w:szCs w:val="18"/>
                <w:lang w:val="en-GB" w:eastAsia="ar-SA"/>
              </w:rPr>
              <w:t>2009</w:t>
            </w:r>
            <w:r w:rsidR="00795178" w:rsidRPr="00274E4C">
              <w:rPr>
                <w:rFonts w:ascii="Arial" w:hAnsi="Arial" w:cs="Arial"/>
                <w:bCs/>
                <w:sz w:val="18"/>
                <w:szCs w:val="18"/>
                <w:lang w:val="en-GB" w:eastAsia="ar-SA"/>
              </w:rPr>
              <w:t>)</w:t>
            </w:r>
          </w:p>
        </w:tc>
        <w:tc>
          <w:tcPr>
            <w:tcW w:w="2400" w:type="dxa"/>
          </w:tcPr>
          <w:p w14:paraId="5620D278" w14:textId="77777777" w:rsidR="00795178" w:rsidRPr="00274E4C" w:rsidRDefault="00AF7060" w:rsidP="00526229">
            <w:pPr>
              <w:suppressAutoHyphens/>
              <w:snapToGrid w:val="0"/>
              <w:spacing w:before="20" w:after="20"/>
              <w:rPr>
                <w:rFonts w:ascii="Arial" w:hAnsi="Arial" w:cs="Arial"/>
                <w:bCs/>
                <w:sz w:val="18"/>
                <w:szCs w:val="18"/>
                <w:lang w:val="en-GB" w:eastAsia="ar-SA"/>
              </w:rPr>
            </w:pPr>
            <w:proofErr w:type="spellStart"/>
            <w:r>
              <w:rPr>
                <w:rFonts w:ascii="Arial" w:hAnsi="Arial" w:cs="Arial"/>
                <w:bCs/>
                <w:sz w:val="18"/>
                <w:szCs w:val="18"/>
                <w:lang w:val="en-GB" w:eastAsia="ar-SA"/>
              </w:rPr>
              <w:t>JNT</w:t>
            </w:r>
            <w:r w:rsidR="00DF29D9">
              <w:rPr>
                <w:rFonts w:ascii="Arial" w:hAnsi="Arial" w:cs="Arial"/>
                <w:bCs/>
                <w:sz w:val="18"/>
                <w:szCs w:val="18"/>
                <w:lang w:val="en-GB" w:eastAsia="ar-SA"/>
              </w:rPr>
              <w:t>U</w:t>
            </w:r>
            <w:r w:rsidR="00526229">
              <w:rPr>
                <w:rFonts w:ascii="Arial" w:hAnsi="Arial" w:cs="Arial"/>
                <w:bCs/>
                <w:sz w:val="18"/>
                <w:szCs w:val="18"/>
                <w:lang w:val="en-GB" w:eastAsia="ar-SA"/>
              </w:rPr>
              <w:t>niversity</w:t>
            </w:r>
            <w:proofErr w:type="spellEnd"/>
          </w:p>
        </w:tc>
        <w:tc>
          <w:tcPr>
            <w:tcW w:w="3497" w:type="dxa"/>
          </w:tcPr>
          <w:p w14:paraId="44372401" w14:textId="77777777" w:rsidR="00795178" w:rsidRPr="00274E4C" w:rsidRDefault="00795178" w:rsidP="00AF7060">
            <w:pPr>
              <w:suppressAutoHyphens/>
              <w:snapToGrid w:val="0"/>
              <w:spacing w:before="20" w:after="20"/>
              <w:rPr>
                <w:rFonts w:ascii="Arial" w:hAnsi="Arial" w:cs="Arial"/>
                <w:bCs/>
                <w:sz w:val="18"/>
                <w:szCs w:val="18"/>
                <w:lang w:val="en-GB" w:eastAsia="ar-SA"/>
              </w:rPr>
            </w:pPr>
            <w:r>
              <w:rPr>
                <w:rFonts w:ascii="Arial" w:hAnsi="Arial" w:cs="Arial"/>
                <w:bCs/>
                <w:sz w:val="18"/>
                <w:szCs w:val="18"/>
                <w:lang w:val="en-GB" w:eastAsia="ar-SA"/>
              </w:rPr>
              <w:t xml:space="preserve">Information </w:t>
            </w:r>
            <w:r w:rsidR="00AF7060">
              <w:rPr>
                <w:rFonts w:ascii="Arial" w:hAnsi="Arial" w:cs="Arial"/>
                <w:bCs/>
                <w:sz w:val="18"/>
                <w:szCs w:val="18"/>
                <w:lang w:val="en-GB" w:eastAsia="ar-SA"/>
              </w:rPr>
              <w:t>Technology</w:t>
            </w:r>
          </w:p>
        </w:tc>
      </w:tr>
      <w:tr w:rsidR="007969AE" w:rsidRPr="00274E4C" w14:paraId="4C4C63EE" w14:textId="77777777" w:rsidTr="002B514A">
        <w:trPr>
          <w:cantSplit/>
          <w:trHeight w:val="337"/>
        </w:trPr>
        <w:tc>
          <w:tcPr>
            <w:tcW w:w="3689" w:type="dxa"/>
          </w:tcPr>
          <w:p w14:paraId="7CE9695A" w14:textId="77777777" w:rsidR="007969AE" w:rsidRDefault="007969AE" w:rsidP="00312AED">
            <w:pPr>
              <w:suppressAutoHyphens/>
              <w:snapToGrid w:val="0"/>
              <w:spacing w:before="20" w:after="20"/>
              <w:rPr>
                <w:rFonts w:ascii="Arial" w:hAnsi="Arial" w:cs="Arial"/>
                <w:bCs/>
                <w:sz w:val="18"/>
                <w:szCs w:val="18"/>
                <w:lang w:val="en-GB" w:eastAsia="ar-SA"/>
              </w:rPr>
            </w:pPr>
          </w:p>
        </w:tc>
        <w:tc>
          <w:tcPr>
            <w:tcW w:w="2400" w:type="dxa"/>
          </w:tcPr>
          <w:p w14:paraId="217BAD24" w14:textId="77777777" w:rsidR="007969AE" w:rsidRDefault="007969AE" w:rsidP="00526229">
            <w:pPr>
              <w:suppressAutoHyphens/>
              <w:snapToGrid w:val="0"/>
              <w:spacing w:before="20" w:after="20"/>
              <w:rPr>
                <w:rFonts w:ascii="Arial" w:hAnsi="Arial" w:cs="Arial"/>
                <w:bCs/>
                <w:sz w:val="18"/>
                <w:szCs w:val="18"/>
                <w:lang w:val="en-GB" w:eastAsia="ar-SA"/>
              </w:rPr>
            </w:pPr>
          </w:p>
        </w:tc>
        <w:tc>
          <w:tcPr>
            <w:tcW w:w="3497" w:type="dxa"/>
          </w:tcPr>
          <w:p w14:paraId="20ADF2E8" w14:textId="77777777" w:rsidR="007969AE" w:rsidRDefault="007969AE" w:rsidP="00AF7060">
            <w:pPr>
              <w:suppressAutoHyphens/>
              <w:snapToGrid w:val="0"/>
              <w:spacing w:before="20" w:after="20"/>
              <w:rPr>
                <w:rFonts w:ascii="Arial" w:hAnsi="Arial" w:cs="Arial"/>
                <w:bCs/>
                <w:sz w:val="18"/>
                <w:szCs w:val="18"/>
                <w:lang w:val="en-GB" w:eastAsia="ar-SA"/>
              </w:rPr>
            </w:pPr>
          </w:p>
        </w:tc>
      </w:tr>
    </w:tbl>
    <w:p w14:paraId="29A27D66" w14:textId="77777777" w:rsidR="007969AE" w:rsidRDefault="007969AE" w:rsidP="007969AE">
      <w:pPr>
        <w:pBdr>
          <w:top w:val="thinThickSmallGap" w:sz="12" w:space="0" w:color="auto"/>
        </w:pBdr>
        <w:shd w:val="clear" w:color="auto" w:fill="E0E0E0"/>
        <w:spacing w:line="276" w:lineRule="auto"/>
        <w:rPr>
          <w:rFonts w:ascii="Calibri" w:hAnsi="Calibri" w:cs="Calibri"/>
          <w:sz w:val="4"/>
          <w:szCs w:val="4"/>
        </w:rPr>
      </w:pPr>
    </w:p>
    <w:p w14:paraId="59B18706" w14:textId="77777777" w:rsidR="007969AE" w:rsidRPr="008838C9" w:rsidRDefault="007969AE" w:rsidP="007969AE">
      <w:pPr>
        <w:pBdr>
          <w:top w:val="thinThickSmallGap" w:sz="12" w:space="0" w:color="auto"/>
        </w:pBdr>
        <w:shd w:val="clear" w:color="auto" w:fill="E0E0E0"/>
        <w:spacing w:line="276" w:lineRule="auto"/>
        <w:rPr>
          <w:b/>
        </w:rPr>
      </w:pPr>
      <w:r>
        <w:rPr>
          <w:b/>
        </w:rPr>
        <w:t xml:space="preserve">Area of Expertise </w:t>
      </w:r>
    </w:p>
    <w:p w14:paraId="0A95CA46" w14:textId="77777777" w:rsidR="00B46BA6" w:rsidRPr="00E44B69" w:rsidRDefault="00B46BA6" w:rsidP="00B46BA6">
      <w:pPr>
        <w:rPr>
          <w:rFonts w:ascii="Calibri" w:hAnsi="Calibri" w:cs="Calibri"/>
          <w:sz w:val="4"/>
          <w:szCs w:val="4"/>
        </w:rPr>
      </w:pPr>
    </w:p>
    <w:tbl>
      <w:tblPr>
        <w:tblpPr w:leftFromText="180" w:rightFromText="180" w:vertAnchor="text" w:horzAnchor="margin" w:tblpY="74"/>
        <w:tblW w:w="10314" w:type="dxa"/>
        <w:tblLayout w:type="fixed"/>
        <w:tblLook w:val="0000" w:firstRow="0" w:lastRow="0" w:firstColumn="0" w:lastColumn="0" w:noHBand="0" w:noVBand="0"/>
      </w:tblPr>
      <w:tblGrid>
        <w:gridCol w:w="1818"/>
        <w:gridCol w:w="2970"/>
        <w:gridCol w:w="3420"/>
        <w:gridCol w:w="2106"/>
      </w:tblGrid>
      <w:tr w:rsidR="00A4589C" w:rsidRPr="00E6036E" w14:paraId="198DB751" w14:textId="77777777" w:rsidTr="001B7008">
        <w:trPr>
          <w:trHeight w:val="157"/>
        </w:trPr>
        <w:tc>
          <w:tcPr>
            <w:tcW w:w="1818" w:type="dxa"/>
            <w:tcBorders>
              <w:top w:val="single" w:sz="4" w:space="0" w:color="000000"/>
              <w:left w:val="single" w:sz="4" w:space="0" w:color="000000"/>
              <w:bottom w:val="single" w:sz="4" w:space="0" w:color="000000"/>
            </w:tcBorders>
          </w:tcPr>
          <w:p w14:paraId="2F7D91C8" w14:textId="77777777" w:rsidR="00A4589C" w:rsidRPr="006B31AB" w:rsidRDefault="00A4589C" w:rsidP="00A4589C">
            <w:pPr>
              <w:snapToGrid w:val="0"/>
              <w:spacing w:before="20" w:after="20"/>
              <w:jc w:val="center"/>
              <w:rPr>
                <w:rFonts w:ascii="Arial" w:hAnsi="Arial" w:cs="Arial"/>
                <w:b/>
                <w:color w:val="000000"/>
                <w:sz w:val="18"/>
                <w:szCs w:val="18"/>
              </w:rPr>
            </w:pPr>
            <w:r w:rsidRPr="006B31AB">
              <w:rPr>
                <w:rFonts w:ascii="Arial" w:hAnsi="Arial" w:cs="Arial"/>
                <w:b/>
                <w:color w:val="000000"/>
                <w:sz w:val="18"/>
                <w:szCs w:val="18"/>
              </w:rPr>
              <w:t>Languages</w:t>
            </w:r>
          </w:p>
        </w:tc>
        <w:tc>
          <w:tcPr>
            <w:tcW w:w="2970" w:type="dxa"/>
            <w:tcBorders>
              <w:top w:val="single" w:sz="4" w:space="0" w:color="000000"/>
              <w:left w:val="single" w:sz="4" w:space="0" w:color="000000"/>
              <w:bottom w:val="single" w:sz="4" w:space="0" w:color="000000"/>
            </w:tcBorders>
          </w:tcPr>
          <w:p w14:paraId="7F4E81E4" w14:textId="77777777" w:rsidR="00A4589C" w:rsidRPr="006B31AB" w:rsidRDefault="00A4589C" w:rsidP="00A4589C">
            <w:pPr>
              <w:snapToGrid w:val="0"/>
              <w:spacing w:before="20" w:after="20"/>
              <w:jc w:val="center"/>
              <w:rPr>
                <w:rFonts w:ascii="Arial" w:hAnsi="Arial" w:cs="Arial"/>
                <w:b/>
                <w:color w:val="000000"/>
                <w:sz w:val="18"/>
                <w:szCs w:val="18"/>
              </w:rPr>
            </w:pPr>
            <w:r w:rsidRPr="006B31AB">
              <w:rPr>
                <w:rFonts w:ascii="Arial" w:hAnsi="Arial" w:cs="Arial"/>
                <w:b/>
                <w:color w:val="000000"/>
                <w:sz w:val="18"/>
                <w:szCs w:val="18"/>
              </w:rPr>
              <w:t>Web/Scripting/Technologies</w:t>
            </w:r>
          </w:p>
        </w:tc>
        <w:tc>
          <w:tcPr>
            <w:tcW w:w="3420" w:type="dxa"/>
            <w:tcBorders>
              <w:top w:val="single" w:sz="4" w:space="0" w:color="000000"/>
              <w:left w:val="single" w:sz="4" w:space="0" w:color="000000"/>
              <w:bottom w:val="single" w:sz="4" w:space="0" w:color="000000"/>
            </w:tcBorders>
          </w:tcPr>
          <w:p w14:paraId="01D9F8AD" w14:textId="77777777" w:rsidR="00A4589C" w:rsidRPr="006B31AB" w:rsidRDefault="00A4589C" w:rsidP="00A4589C">
            <w:pPr>
              <w:snapToGrid w:val="0"/>
              <w:spacing w:before="20" w:after="20"/>
              <w:jc w:val="center"/>
              <w:rPr>
                <w:rFonts w:ascii="Arial" w:hAnsi="Arial" w:cs="Arial"/>
                <w:b/>
                <w:color w:val="000000"/>
                <w:sz w:val="18"/>
                <w:szCs w:val="18"/>
              </w:rPr>
            </w:pPr>
            <w:r w:rsidRPr="006B31AB">
              <w:rPr>
                <w:rFonts w:ascii="Arial" w:hAnsi="Arial" w:cs="Arial"/>
                <w:b/>
                <w:color w:val="000000"/>
                <w:sz w:val="18"/>
                <w:szCs w:val="18"/>
              </w:rPr>
              <w:t>Web Content Management</w:t>
            </w:r>
          </w:p>
        </w:tc>
        <w:tc>
          <w:tcPr>
            <w:tcW w:w="2106" w:type="dxa"/>
            <w:tcBorders>
              <w:top w:val="single" w:sz="4" w:space="0" w:color="000000"/>
              <w:left w:val="single" w:sz="4" w:space="0" w:color="000000"/>
              <w:bottom w:val="single" w:sz="4" w:space="0" w:color="000000"/>
              <w:right w:val="single" w:sz="4" w:space="0" w:color="000000"/>
            </w:tcBorders>
          </w:tcPr>
          <w:p w14:paraId="2225A73E" w14:textId="77777777" w:rsidR="00A4589C" w:rsidRPr="006B31AB" w:rsidRDefault="00A4589C" w:rsidP="00A4589C">
            <w:pPr>
              <w:snapToGrid w:val="0"/>
              <w:spacing w:before="20" w:after="20"/>
              <w:jc w:val="center"/>
              <w:rPr>
                <w:rFonts w:ascii="Arial" w:hAnsi="Arial" w:cs="Arial"/>
                <w:b/>
                <w:color w:val="000000"/>
                <w:sz w:val="18"/>
                <w:szCs w:val="18"/>
              </w:rPr>
            </w:pPr>
            <w:r w:rsidRPr="006B31AB">
              <w:rPr>
                <w:rFonts w:ascii="Arial" w:hAnsi="Arial" w:cs="Arial"/>
                <w:b/>
                <w:color w:val="000000"/>
                <w:sz w:val="18"/>
                <w:szCs w:val="18"/>
              </w:rPr>
              <w:t>Repository</w:t>
            </w:r>
          </w:p>
        </w:tc>
      </w:tr>
      <w:tr w:rsidR="00A4589C" w:rsidRPr="006959BE" w14:paraId="443C53A7" w14:textId="77777777" w:rsidTr="001B7008">
        <w:trPr>
          <w:trHeight w:val="395"/>
        </w:trPr>
        <w:tc>
          <w:tcPr>
            <w:tcW w:w="1818" w:type="dxa"/>
            <w:tcBorders>
              <w:top w:val="single" w:sz="4" w:space="0" w:color="000000"/>
              <w:left w:val="single" w:sz="4" w:space="0" w:color="000000"/>
              <w:bottom w:val="single" w:sz="4" w:space="0" w:color="000000"/>
            </w:tcBorders>
          </w:tcPr>
          <w:p w14:paraId="6CBE54F9" w14:textId="77777777" w:rsidR="00A4589C" w:rsidRDefault="00A4589C" w:rsidP="00A4589C">
            <w:pPr>
              <w:tabs>
                <w:tab w:val="left" w:pos="360"/>
              </w:tabs>
              <w:ind w:left="360"/>
              <w:rPr>
                <w:rFonts w:ascii="Arial" w:hAnsi="Arial" w:cs="Arial"/>
                <w:sz w:val="18"/>
                <w:szCs w:val="18"/>
              </w:rPr>
            </w:pPr>
          </w:p>
          <w:p w14:paraId="5CCEB749" w14:textId="77777777" w:rsidR="00A4589C" w:rsidRPr="00513EDA" w:rsidRDefault="00A4589C" w:rsidP="00A4589C">
            <w:pPr>
              <w:tabs>
                <w:tab w:val="left" w:pos="360"/>
              </w:tabs>
              <w:rPr>
                <w:rFonts w:ascii="Arial" w:hAnsi="Arial" w:cs="Arial"/>
                <w:sz w:val="18"/>
                <w:szCs w:val="18"/>
              </w:rPr>
            </w:pPr>
            <w:r>
              <w:rPr>
                <w:rFonts w:ascii="Arial" w:hAnsi="Arial" w:cs="Arial"/>
                <w:sz w:val="18"/>
                <w:szCs w:val="18"/>
              </w:rPr>
              <w:t xml:space="preserve">•  </w:t>
            </w:r>
            <w:r w:rsidRPr="00513EDA">
              <w:rPr>
                <w:rFonts w:ascii="Arial" w:hAnsi="Arial" w:cs="Arial"/>
                <w:sz w:val="18"/>
                <w:szCs w:val="18"/>
              </w:rPr>
              <w:t>Core Java,</w:t>
            </w:r>
            <w:r>
              <w:rPr>
                <w:rFonts w:ascii="Arial" w:hAnsi="Arial" w:cs="Arial"/>
                <w:sz w:val="18"/>
                <w:szCs w:val="18"/>
              </w:rPr>
              <w:t xml:space="preserve"> </w:t>
            </w:r>
            <w:r w:rsidRPr="00513EDA">
              <w:rPr>
                <w:rFonts w:ascii="Arial" w:hAnsi="Arial" w:cs="Arial"/>
                <w:sz w:val="18"/>
                <w:szCs w:val="18"/>
              </w:rPr>
              <w:t>J2EE</w:t>
            </w:r>
          </w:p>
          <w:p w14:paraId="015A5BD7" w14:textId="77777777" w:rsidR="00A4589C" w:rsidRPr="006959BE" w:rsidRDefault="00A4589C" w:rsidP="00A4589C">
            <w:pPr>
              <w:tabs>
                <w:tab w:val="left" w:pos="360"/>
              </w:tabs>
              <w:rPr>
                <w:rFonts w:ascii="Arial" w:hAnsi="Arial" w:cs="Arial"/>
                <w:sz w:val="18"/>
                <w:szCs w:val="18"/>
              </w:rPr>
            </w:pPr>
          </w:p>
        </w:tc>
        <w:tc>
          <w:tcPr>
            <w:tcW w:w="2970" w:type="dxa"/>
            <w:tcBorders>
              <w:top w:val="single" w:sz="4" w:space="0" w:color="000000"/>
              <w:left w:val="single" w:sz="4" w:space="0" w:color="000000"/>
              <w:bottom w:val="single" w:sz="4" w:space="0" w:color="000000"/>
            </w:tcBorders>
          </w:tcPr>
          <w:p w14:paraId="0282054D" w14:textId="77777777" w:rsidR="00A4589C" w:rsidRDefault="00A4589C" w:rsidP="00A4589C">
            <w:pPr>
              <w:tabs>
                <w:tab w:val="left" w:pos="360"/>
              </w:tabs>
              <w:rPr>
                <w:rFonts w:ascii="Arial" w:hAnsi="Arial" w:cs="Arial"/>
                <w:sz w:val="18"/>
                <w:szCs w:val="18"/>
              </w:rPr>
            </w:pPr>
          </w:p>
          <w:tbl>
            <w:tblPr>
              <w:tblW w:w="2587" w:type="dxa"/>
              <w:tblInd w:w="91" w:type="dxa"/>
              <w:tblLayout w:type="fixed"/>
              <w:tblLook w:val="0000" w:firstRow="0" w:lastRow="0" w:firstColumn="0" w:lastColumn="0" w:noHBand="0" w:noVBand="0"/>
            </w:tblPr>
            <w:tblGrid>
              <w:gridCol w:w="1405"/>
              <w:gridCol w:w="1182"/>
            </w:tblGrid>
            <w:tr w:rsidR="00A4589C" w:rsidRPr="006959BE" w14:paraId="78B103E0" w14:textId="77777777" w:rsidTr="009655BC">
              <w:trPr>
                <w:trHeight w:val="598"/>
              </w:trPr>
              <w:tc>
                <w:tcPr>
                  <w:tcW w:w="1405" w:type="dxa"/>
                </w:tcPr>
                <w:p w14:paraId="5112054F" w14:textId="77777777" w:rsidR="00A4589C" w:rsidRPr="00513EDA" w:rsidRDefault="00A4589C" w:rsidP="0020645F">
                  <w:pPr>
                    <w:framePr w:hSpace="180" w:wrap="around" w:vAnchor="text" w:hAnchor="margin" w:y="74"/>
                    <w:tabs>
                      <w:tab w:val="left" w:pos="360"/>
                    </w:tabs>
                    <w:rPr>
                      <w:rFonts w:ascii="Arial" w:hAnsi="Arial" w:cs="Arial"/>
                      <w:sz w:val="18"/>
                      <w:szCs w:val="18"/>
                    </w:rPr>
                  </w:pPr>
                  <w:r>
                    <w:rPr>
                      <w:rFonts w:ascii="Arial" w:hAnsi="Arial" w:cs="Arial"/>
                      <w:sz w:val="18"/>
                      <w:szCs w:val="18"/>
                    </w:rPr>
                    <w:t xml:space="preserve">•  </w:t>
                  </w:r>
                  <w:r w:rsidRPr="00513EDA">
                    <w:rPr>
                      <w:rFonts w:ascii="Arial" w:hAnsi="Arial" w:cs="Arial"/>
                      <w:sz w:val="18"/>
                      <w:szCs w:val="18"/>
                    </w:rPr>
                    <w:t>HTML5</w:t>
                  </w:r>
                </w:p>
                <w:p w14:paraId="3B627EBA" w14:textId="77777777" w:rsidR="00A4589C" w:rsidRDefault="00A4589C" w:rsidP="0020645F">
                  <w:pPr>
                    <w:framePr w:hSpace="180" w:wrap="around" w:vAnchor="text" w:hAnchor="margin" w:y="74"/>
                    <w:tabs>
                      <w:tab w:val="left" w:pos="360"/>
                    </w:tabs>
                    <w:rPr>
                      <w:rFonts w:ascii="Arial" w:hAnsi="Arial" w:cs="Arial"/>
                      <w:sz w:val="18"/>
                      <w:szCs w:val="18"/>
                    </w:rPr>
                  </w:pPr>
                  <w:r w:rsidRPr="00513EDA">
                    <w:rPr>
                      <w:rFonts w:ascii="Arial" w:hAnsi="Arial" w:cs="Arial"/>
                      <w:sz w:val="18"/>
                      <w:szCs w:val="18"/>
                    </w:rPr>
                    <w:t>•</w:t>
                  </w:r>
                  <w:r>
                    <w:rPr>
                      <w:rFonts w:ascii="Arial" w:hAnsi="Arial" w:cs="Arial"/>
                      <w:sz w:val="18"/>
                      <w:szCs w:val="18"/>
                    </w:rPr>
                    <w:t xml:space="preserve"> </w:t>
                  </w:r>
                  <w:r w:rsidRPr="00513EDA">
                    <w:rPr>
                      <w:rFonts w:ascii="Arial" w:hAnsi="Arial" w:cs="Arial"/>
                      <w:sz w:val="18"/>
                      <w:szCs w:val="18"/>
                    </w:rPr>
                    <w:t>Java Script</w:t>
                  </w:r>
                </w:p>
                <w:p w14:paraId="4CA47AB0" w14:textId="77777777" w:rsidR="00A4589C" w:rsidRPr="006959BE" w:rsidRDefault="00A4589C" w:rsidP="0020645F">
                  <w:pPr>
                    <w:framePr w:hSpace="180" w:wrap="around" w:vAnchor="text" w:hAnchor="margin" w:y="74"/>
                    <w:tabs>
                      <w:tab w:val="left" w:pos="360"/>
                    </w:tabs>
                    <w:rPr>
                      <w:rFonts w:ascii="Arial" w:hAnsi="Arial" w:cs="Arial"/>
                      <w:sz w:val="18"/>
                      <w:szCs w:val="18"/>
                    </w:rPr>
                  </w:pPr>
                  <w:r>
                    <w:rPr>
                      <w:rFonts w:ascii="Arial" w:hAnsi="Arial" w:cs="Arial"/>
                      <w:sz w:val="18"/>
                      <w:szCs w:val="18"/>
                    </w:rPr>
                    <w:t>•  CSS</w:t>
                  </w:r>
                </w:p>
              </w:tc>
              <w:tc>
                <w:tcPr>
                  <w:tcW w:w="1182" w:type="dxa"/>
                </w:tcPr>
                <w:p w14:paraId="5D0398F6" w14:textId="77777777" w:rsidR="00A4589C" w:rsidRPr="00513EDA" w:rsidRDefault="00A4589C" w:rsidP="0020645F">
                  <w:pPr>
                    <w:framePr w:hSpace="180" w:wrap="around" w:vAnchor="text" w:hAnchor="margin" w:y="74"/>
                    <w:tabs>
                      <w:tab w:val="left" w:pos="360"/>
                    </w:tabs>
                    <w:rPr>
                      <w:rFonts w:ascii="Arial" w:hAnsi="Arial" w:cs="Arial"/>
                      <w:sz w:val="18"/>
                      <w:szCs w:val="18"/>
                    </w:rPr>
                  </w:pPr>
                  <w:r>
                    <w:rPr>
                      <w:rFonts w:ascii="Arial" w:hAnsi="Arial" w:cs="Arial"/>
                      <w:sz w:val="18"/>
                      <w:szCs w:val="18"/>
                    </w:rPr>
                    <w:t xml:space="preserve">•  </w:t>
                  </w:r>
                  <w:r w:rsidRPr="00513EDA">
                    <w:rPr>
                      <w:rFonts w:ascii="Arial" w:hAnsi="Arial" w:cs="Arial"/>
                      <w:sz w:val="18"/>
                      <w:szCs w:val="18"/>
                    </w:rPr>
                    <w:t>.Net</w:t>
                  </w:r>
                </w:p>
                <w:p w14:paraId="6E100C33" w14:textId="77777777" w:rsidR="00A4589C" w:rsidRPr="00941AF0" w:rsidRDefault="00A4589C" w:rsidP="0020645F">
                  <w:pPr>
                    <w:framePr w:hSpace="180" w:wrap="around" w:vAnchor="text" w:hAnchor="margin" w:y="74"/>
                    <w:tabs>
                      <w:tab w:val="left" w:pos="360"/>
                    </w:tabs>
                    <w:suppressAutoHyphens/>
                    <w:spacing w:before="40"/>
                    <w:rPr>
                      <w:rFonts w:ascii="Arial" w:hAnsi="Arial" w:cs="Arial"/>
                      <w:sz w:val="18"/>
                      <w:szCs w:val="18"/>
                    </w:rPr>
                  </w:pPr>
                  <w:r w:rsidRPr="00513EDA">
                    <w:rPr>
                      <w:rFonts w:ascii="Arial" w:hAnsi="Arial" w:cs="Arial"/>
                      <w:sz w:val="18"/>
                      <w:szCs w:val="18"/>
                    </w:rPr>
                    <w:t>•</w:t>
                  </w:r>
                  <w:r>
                    <w:rPr>
                      <w:rFonts w:ascii="Arial" w:hAnsi="Arial" w:cs="Arial"/>
                      <w:sz w:val="18"/>
                      <w:szCs w:val="18"/>
                    </w:rPr>
                    <w:t xml:space="preserve">   JSP</w:t>
                  </w:r>
                </w:p>
              </w:tc>
            </w:tr>
          </w:tbl>
          <w:p w14:paraId="39EE9240" w14:textId="77777777" w:rsidR="00A4589C" w:rsidRPr="006959BE" w:rsidRDefault="00A4589C" w:rsidP="00A4589C">
            <w:pPr>
              <w:tabs>
                <w:tab w:val="left" w:pos="360"/>
              </w:tabs>
              <w:rPr>
                <w:rFonts w:ascii="Arial" w:hAnsi="Arial" w:cs="Arial"/>
                <w:sz w:val="18"/>
                <w:szCs w:val="18"/>
              </w:rPr>
            </w:pPr>
          </w:p>
        </w:tc>
        <w:tc>
          <w:tcPr>
            <w:tcW w:w="3420" w:type="dxa"/>
            <w:tcBorders>
              <w:top w:val="single" w:sz="4" w:space="0" w:color="000000"/>
              <w:left w:val="single" w:sz="4" w:space="0" w:color="000000"/>
              <w:bottom w:val="single" w:sz="4" w:space="0" w:color="000000"/>
            </w:tcBorders>
          </w:tcPr>
          <w:p w14:paraId="106D6E0E" w14:textId="77777777" w:rsidR="00A4589C" w:rsidRDefault="00A4589C" w:rsidP="00A4589C">
            <w:pPr>
              <w:tabs>
                <w:tab w:val="left" w:pos="360"/>
              </w:tabs>
              <w:ind w:left="360" w:hanging="270"/>
              <w:rPr>
                <w:rFonts w:ascii="Arial" w:hAnsi="Arial" w:cs="Arial"/>
                <w:bCs/>
                <w:sz w:val="18"/>
                <w:szCs w:val="18"/>
              </w:rPr>
            </w:pPr>
          </w:p>
          <w:p w14:paraId="5123C987" w14:textId="77777777" w:rsidR="00A4589C" w:rsidRPr="00793052" w:rsidRDefault="00A4589C" w:rsidP="00A4589C">
            <w:pPr>
              <w:tabs>
                <w:tab w:val="left" w:pos="360"/>
              </w:tabs>
              <w:rPr>
                <w:rFonts w:ascii="Arial" w:hAnsi="Arial" w:cs="Arial"/>
                <w:bCs/>
                <w:sz w:val="18"/>
                <w:szCs w:val="18"/>
              </w:rPr>
            </w:pPr>
            <w:r w:rsidRPr="00793052">
              <w:rPr>
                <w:rFonts w:ascii="Arial" w:hAnsi="Arial" w:cs="Arial"/>
                <w:bCs/>
                <w:sz w:val="18"/>
                <w:szCs w:val="18"/>
              </w:rPr>
              <w:t>•A</w:t>
            </w:r>
            <w:r w:rsidR="00763C50">
              <w:rPr>
                <w:rFonts w:ascii="Arial" w:hAnsi="Arial" w:cs="Arial"/>
                <w:bCs/>
                <w:sz w:val="18"/>
                <w:szCs w:val="18"/>
              </w:rPr>
              <w:t>EM 6.4</w:t>
            </w:r>
          </w:p>
          <w:p w14:paraId="64F733F5" w14:textId="77777777" w:rsidR="00A4589C" w:rsidRPr="006959BE" w:rsidRDefault="00A4589C" w:rsidP="00A4589C">
            <w:pPr>
              <w:tabs>
                <w:tab w:val="left" w:pos="360"/>
              </w:tabs>
              <w:rPr>
                <w:rFonts w:ascii="Arial" w:hAnsi="Arial" w:cs="Arial"/>
                <w:bCs/>
                <w:sz w:val="18"/>
                <w:szCs w:val="18"/>
              </w:rPr>
            </w:pPr>
          </w:p>
        </w:tc>
        <w:tc>
          <w:tcPr>
            <w:tcW w:w="2106" w:type="dxa"/>
            <w:tcBorders>
              <w:top w:val="single" w:sz="4" w:space="0" w:color="000000"/>
              <w:left w:val="single" w:sz="4" w:space="0" w:color="000000"/>
              <w:bottom w:val="single" w:sz="4" w:space="0" w:color="000000"/>
              <w:right w:val="single" w:sz="4" w:space="0" w:color="000000"/>
            </w:tcBorders>
          </w:tcPr>
          <w:p w14:paraId="7A9117C4" w14:textId="77777777" w:rsidR="00A4589C" w:rsidRDefault="00A4589C" w:rsidP="00A4589C">
            <w:pPr>
              <w:tabs>
                <w:tab w:val="left" w:pos="360"/>
              </w:tabs>
              <w:suppressAutoHyphens/>
              <w:spacing w:before="40" w:after="40"/>
              <w:rPr>
                <w:rFonts w:ascii="Arial" w:hAnsi="Arial" w:cs="Arial"/>
                <w:bCs/>
                <w:sz w:val="18"/>
                <w:szCs w:val="18"/>
              </w:rPr>
            </w:pPr>
          </w:p>
          <w:p w14:paraId="2B49AB46" w14:textId="77777777" w:rsidR="00A4589C" w:rsidRPr="006959BE" w:rsidRDefault="00A4589C" w:rsidP="00A4589C">
            <w:pPr>
              <w:tabs>
                <w:tab w:val="left" w:pos="360"/>
              </w:tabs>
              <w:suppressAutoHyphens/>
              <w:spacing w:before="40" w:after="40"/>
              <w:rPr>
                <w:rFonts w:ascii="Arial" w:hAnsi="Arial" w:cs="Arial"/>
                <w:bCs/>
                <w:sz w:val="18"/>
                <w:szCs w:val="18"/>
              </w:rPr>
            </w:pPr>
            <w:r>
              <w:rPr>
                <w:rFonts w:ascii="Arial" w:hAnsi="Arial" w:cs="Arial"/>
                <w:sz w:val="18"/>
                <w:szCs w:val="18"/>
              </w:rPr>
              <w:t xml:space="preserve">• </w:t>
            </w:r>
            <w:r w:rsidRPr="00414022">
              <w:rPr>
                <w:rFonts w:ascii="Arial" w:hAnsi="Arial" w:cs="Arial"/>
                <w:sz w:val="18"/>
                <w:szCs w:val="18"/>
              </w:rPr>
              <w:t>Tortoise SVN</w:t>
            </w:r>
          </w:p>
        </w:tc>
      </w:tr>
      <w:tr w:rsidR="00A4589C" w:rsidRPr="006959BE" w14:paraId="2F89601C" w14:textId="77777777" w:rsidTr="001B7008">
        <w:trPr>
          <w:trHeight w:val="157"/>
        </w:trPr>
        <w:tc>
          <w:tcPr>
            <w:tcW w:w="1818" w:type="dxa"/>
            <w:tcBorders>
              <w:top w:val="single" w:sz="4" w:space="0" w:color="000000"/>
              <w:left w:val="single" w:sz="4" w:space="0" w:color="000000"/>
              <w:bottom w:val="single" w:sz="4" w:space="0" w:color="000000"/>
            </w:tcBorders>
          </w:tcPr>
          <w:p w14:paraId="5962027C" w14:textId="77777777" w:rsidR="00A4589C" w:rsidRPr="006B31AB" w:rsidRDefault="00A4589C" w:rsidP="00A4589C">
            <w:pPr>
              <w:snapToGrid w:val="0"/>
              <w:spacing w:before="20" w:after="20"/>
              <w:jc w:val="center"/>
              <w:rPr>
                <w:rFonts w:ascii="Arial" w:hAnsi="Arial" w:cs="Arial"/>
                <w:b/>
                <w:color w:val="000000"/>
                <w:sz w:val="18"/>
                <w:szCs w:val="18"/>
              </w:rPr>
            </w:pPr>
            <w:r w:rsidRPr="006B31AB">
              <w:rPr>
                <w:rFonts w:ascii="Arial" w:hAnsi="Arial" w:cs="Arial"/>
                <w:b/>
                <w:color w:val="000000"/>
                <w:sz w:val="18"/>
                <w:szCs w:val="18"/>
              </w:rPr>
              <w:t>Servers</w:t>
            </w:r>
          </w:p>
        </w:tc>
        <w:tc>
          <w:tcPr>
            <w:tcW w:w="2970" w:type="dxa"/>
            <w:tcBorders>
              <w:top w:val="single" w:sz="4" w:space="0" w:color="000000"/>
              <w:left w:val="single" w:sz="4" w:space="0" w:color="000000"/>
              <w:bottom w:val="single" w:sz="4" w:space="0" w:color="000000"/>
            </w:tcBorders>
          </w:tcPr>
          <w:p w14:paraId="20064091" w14:textId="77777777" w:rsidR="00A4589C" w:rsidRPr="006B31AB" w:rsidRDefault="00A4589C" w:rsidP="00A4589C">
            <w:pPr>
              <w:snapToGrid w:val="0"/>
              <w:spacing w:before="20" w:after="20"/>
              <w:jc w:val="center"/>
              <w:rPr>
                <w:rFonts w:ascii="Arial" w:hAnsi="Arial" w:cs="Arial"/>
                <w:b/>
                <w:color w:val="000000"/>
                <w:sz w:val="18"/>
                <w:szCs w:val="18"/>
              </w:rPr>
            </w:pPr>
            <w:r w:rsidRPr="006B31AB">
              <w:rPr>
                <w:rFonts w:ascii="Arial" w:hAnsi="Arial" w:cs="Arial"/>
                <w:b/>
                <w:color w:val="000000"/>
                <w:sz w:val="18"/>
                <w:szCs w:val="18"/>
              </w:rPr>
              <w:t>IDE</w:t>
            </w:r>
          </w:p>
        </w:tc>
        <w:tc>
          <w:tcPr>
            <w:tcW w:w="3420" w:type="dxa"/>
            <w:tcBorders>
              <w:top w:val="single" w:sz="4" w:space="0" w:color="000000"/>
              <w:left w:val="single" w:sz="4" w:space="0" w:color="000000"/>
              <w:bottom w:val="single" w:sz="4" w:space="0" w:color="000000"/>
            </w:tcBorders>
          </w:tcPr>
          <w:p w14:paraId="2AE7B545" w14:textId="77777777" w:rsidR="00A4589C" w:rsidRPr="006B31AB" w:rsidRDefault="00A4589C" w:rsidP="00A4589C">
            <w:pPr>
              <w:snapToGrid w:val="0"/>
              <w:spacing w:before="20" w:after="20"/>
              <w:rPr>
                <w:rFonts w:ascii="Arial" w:hAnsi="Arial" w:cs="Arial"/>
                <w:b/>
                <w:color w:val="000000"/>
                <w:sz w:val="18"/>
                <w:szCs w:val="18"/>
              </w:rPr>
            </w:pPr>
            <w:r w:rsidRPr="006B31AB">
              <w:rPr>
                <w:rFonts w:ascii="Arial" w:hAnsi="Arial" w:cs="Arial"/>
                <w:b/>
                <w:color w:val="000000"/>
                <w:sz w:val="18"/>
                <w:szCs w:val="18"/>
              </w:rPr>
              <w:t>Operating Systems</w:t>
            </w:r>
          </w:p>
        </w:tc>
        <w:tc>
          <w:tcPr>
            <w:tcW w:w="2106" w:type="dxa"/>
            <w:tcBorders>
              <w:top w:val="single" w:sz="4" w:space="0" w:color="000000"/>
              <w:left w:val="single" w:sz="4" w:space="0" w:color="000000"/>
              <w:bottom w:val="single" w:sz="4" w:space="0" w:color="000000"/>
              <w:right w:val="single" w:sz="4" w:space="0" w:color="000000"/>
            </w:tcBorders>
          </w:tcPr>
          <w:p w14:paraId="1621F38F" w14:textId="77777777" w:rsidR="00A4589C" w:rsidRPr="00E44B69" w:rsidRDefault="00A4589C" w:rsidP="00A4589C">
            <w:pPr>
              <w:snapToGrid w:val="0"/>
              <w:spacing w:before="20" w:after="20"/>
              <w:jc w:val="center"/>
              <w:rPr>
                <w:rFonts w:ascii="Arial" w:hAnsi="Arial" w:cs="Arial"/>
                <w:b/>
                <w:color w:val="31849B"/>
                <w:sz w:val="18"/>
                <w:szCs w:val="18"/>
              </w:rPr>
            </w:pPr>
          </w:p>
        </w:tc>
      </w:tr>
      <w:tr w:rsidR="00A4589C" w:rsidRPr="006959BE" w14:paraId="40482FE4" w14:textId="77777777" w:rsidTr="001B7008">
        <w:trPr>
          <w:trHeight w:val="34"/>
        </w:trPr>
        <w:tc>
          <w:tcPr>
            <w:tcW w:w="1818" w:type="dxa"/>
            <w:tcBorders>
              <w:top w:val="single" w:sz="4" w:space="0" w:color="000000"/>
              <w:left w:val="single" w:sz="4" w:space="0" w:color="000000"/>
              <w:bottom w:val="single" w:sz="4" w:space="0" w:color="000000"/>
            </w:tcBorders>
          </w:tcPr>
          <w:p w14:paraId="4438DDA0" w14:textId="77777777" w:rsidR="00A4589C" w:rsidRDefault="00A4589C" w:rsidP="00A4589C">
            <w:pPr>
              <w:tabs>
                <w:tab w:val="left" w:pos="360"/>
                <w:tab w:val="num" w:pos="720"/>
              </w:tabs>
              <w:suppressAutoHyphens/>
              <w:rPr>
                <w:rFonts w:ascii="Arial" w:hAnsi="Arial" w:cs="Arial"/>
                <w:sz w:val="18"/>
                <w:szCs w:val="18"/>
              </w:rPr>
            </w:pPr>
          </w:p>
          <w:p w14:paraId="549B1997" w14:textId="77777777" w:rsidR="00A4589C" w:rsidRPr="00F544F1" w:rsidRDefault="00A4589C" w:rsidP="00A4589C">
            <w:pPr>
              <w:tabs>
                <w:tab w:val="left" w:pos="360"/>
                <w:tab w:val="num" w:pos="720"/>
              </w:tabs>
              <w:suppressAutoHyphens/>
              <w:rPr>
                <w:rFonts w:ascii="Arial" w:hAnsi="Arial" w:cs="Arial"/>
                <w:sz w:val="18"/>
                <w:szCs w:val="18"/>
              </w:rPr>
            </w:pPr>
            <w:r>
              <w:rPr>
                <w:rFonts w:ascii="Arial" w:hAnsi="Arial" w:cs="Arial"/>
                <w:sz w:val="18"/>
                <w:szCs w:val="18"/>
              </w:rPr>
              <w:t xml:space="preserve">•  </w:t>
            </w:r>
            <w:r w:rsidRPr="007B40DF">
              <w:rPr>
                <w:rFonts w:ascii="Arial" w:hAnsi="Arial" w:cs="Arial"/>
                <w:sz w:val="18"/>
                <w:szCs w:val="18"/>
              </w:rPr>
              <w:t>Tomcat</w:t>
            </w:r>
          </w:p>
        </w:tc>
        <w:tc>
          <w:tcPr>
            <w:tcW w:w="2970" w:type="dxa"/>
            <w:tcBorders>
              <w:top w:val="single" w:sz="4" w:space="0" w:color="000000"/>
              <w:left w:val="single" w:sz="4" w:space="0" w:color="000000"/>
              <w:bottom w:val="single" w:sz="4" w:space="0" w:color="000000"/>
            </w:tcBorders>
          </w:tcPr>
          <w:p w14:paraId="5D31A738" w14:textId="77777777" w:rsidR="00A4589C" w:rsidRDefault="00A4589C" w:rsidP="00A4589C">
            <w:pPr>
              <w:tabs>
                <w:tab w:val="left" w:pos="360"/>
                <w:tab w:val="num" w:pos="720"/>
              </w:tabs>
              <w:suppressAutoHyphens/>
              <w:rPr>
                <w:rFonts w:ascii="Arial" w:hAnsi="Arial" w:cs="Arial"/>
                <w:sz w:val="18"/>
                <w:szCs w:val="18"/>
              </w:rPr>
            </w:pPr>
          </w:p>
          <w:p w14:paraId="54E908BA" w14:textId="77777777" w:rsidR="00A4589C" w:rsidRPr="00381425" w:rsidRDefault="00A4589C" w:rsidP="00A4589C">
            <w:pPr>
              <w:tabs>
                <w:tab w:val="left" w:pos="360"/>
                <w:tab w:val="num" w:pos="720"/>
              </w:tabs>
              <w:suppressAutoHyphens/>
              <w:rPr>
                <w:rFonts w:ascii="Arial" w:hAnsi="Arial" w:cs="Arial"/>
                <w:sz w:val="18"/>
                <w:szCs w:val="18"/>
              </w:rPr>
            </w:pPr>
            <w:r>
              <w:rPr>
                <w:rFonts w:ascii="Arial" w:hAnsi="Arial" w:cs="Arial"/>
                <w:sz w:val="18"/>
                <w:szCs w:val="18"/>
              </w:rPr>
              <w:t xml:space="preserve">•   </w:t>
            </w:r>
            <w:r w:rsidRPr="00381425">
              <w:rPr>
                <w:rFonts w:ascii="Arial" w:hAnsi="Arial" w:cs="Arial"/>
                <w:sz w:val="18"/>
                <w:szCs w:val="18"/>
              </w:rPr>
              <w:t xml:space="preserve">Eclipse </w:t>
            </w:r>
          </w:p>
          <w:p w14:paraId="0B00AB4E" w14:textId="77777777" w:rsidR="00A4589C" w:rsidRPr="00F544F1" w:rsidRDefault="00A4589C" w:rsidP="00A4589C">
            <w:pPr>
              <w:tabs>
                <w:tab w:val="left" w:pos="360"/>
                <w:tab w:val="num" w:pos="720"/>
              </w:tabs>
              <w:suppressAutoHyphens/>
              <w:rPr>
                <w:rFonts w:ascii="Arial" w:hAnsi="Arial" w:cs="Arial"/>
                <w:sz w:val="18"/>
                <w:szCs w:val="18"/>
              </w:rPr>
            </w:pPr>
          </w:p>
        </w:tc>
        <w:tc>
          <w:tcPr>
            <w:tcW w:w="3420" w:type="dxa"/>
            <w:tcBorders>
              <w:top w:val="single" w:sz="4" w:space="0" w:color="000000"/>
              <w:left w:val="single" w:sz="4" w:space="0" w:color="000000"/>
              <w:bottom w:val="single" w:sz="4" w:space="0" w:color="000000"/>
            </w:tcBorders>
          </w:tcPr>
          <w:p w14:paraId="33B879BF" w14:textId="77777777" w:rsidR="00A4589C" w:rsidRDefault="00A4589C" w:rsidP="00A4589C">
            <w:pPr>
              <w:tabs>
                <w:tab w:val="left" w:pos="360"/>
                <w:tab w:val="num" w:pos="720"/>
              </w:tabs>
              <w:suppressAutoHyphens/>
              <w:spacing w:before="40" w:after="40"/>
              <w:ind w:left="360" w:hanging="270"/>
              <w:rPr>
                <w:rFonts w:ascii="Arial" w:hAnsi="Arial" w:cs="Arial"/>
                <w:sz w:val="18"/>
                <w:szCs w:val="18"/>
              </w:rPr>
            </w:pPr>
          </w:p>
          <w:p w14:paraId="472366E2" w14:textId="77777777" w:rsidR="00A4589C" w:rsidRPr="005A0625" w:rsidRDefault="00A4589C" w:rsidP="00A4589C">
            <w:pPr>
              <w:tabs>
                <w:tab w:val="left" w:pos="360"/>
                <w:tab w:val="num" w:pos="720"/>
              </w:tabs>
              <w:suppressAutoHyphens/>
              <w:spacing w:before="40" w:after="40"/>
              <w:rPr>
                <w:rFonts w:ascii="Arial" w:hAnsi="Arial" w:cs="Arial"/>
                <w:sz w:val="18"/>
                <w:szCs w:val="18"/>
              </w:rPr>
            </w:pPr>
            <w:r>
              <w:rPr>
                <w:rFonts w:ascii="Arial" w:hAnsi="Arial" w:cs="Arial"/>
                <w:sz w:val="18"/>
                <w:szCs w:val="18"/>
              </w:rPr>
              <w:t xml:space="preserve">•   </w:t>
            </w:r>
            <w:r w:rsidRPr="005A0625">
              <w:rPr>
                <w:rFonts w:ascii="Arial" w:hAnsi="Arial" w:cs="Arial"/>
                <w:sz w:val="18"/>
                <w:szCs w:val="18"/>
              </w:rPr>
              <w:t>Windows 2000/ XP/2003/Vista</w:t>
            </w:r>
            <w:r>
              <w:rPr>
                <w:rFonts w:ascii="Arial" w:hAnsi="Arial" w:cs="Arial"/>
                <w:sz w:val="18"/>
                <w:szCs w:val="18"/>
              </w:rPr>
              <w:t>/7</w:t>
            </w:r>
          </w:p>
          <w:p w14:paraId="342EC56B" w14:textId="77777777" w:rsidR="00A4589C" w:rsidRPr="00F544F1" w:rsidRDefault="00A4589C" w:rsidP="00A4589C">
            <w:pPr>
              <w:tabs>
                <w:tab w:val="left" w:pos="360"/>
                <w:tab w:val="num" w:pos="720"/>
              </w:tabs>
              <w:suppressAutoHyphens/>
              <w:spacing w:before="40" w:after="40"/>
              <w:rPr>
                <w:rFonts w:ascii="Arial" w:hAnsi="Arial" w:cs="Arial"/>
                <w:sz w:val="18"/>
                <w:szCs w:val="18"/>
              </w:rPr>
            </w:pPr>
            <w:r>
              <w:rPr>
                <w:rFonts w:ascii="Arial" w:hAnsi="Arial" w:cs="Arial"/>
                <w:sz w:val="18"/>
                <w:szCs w:val="18"/>
              </w:rPr>
              <w:t xml:space="preserve">•   </w:t>
            </w:r>
            <w:r w:rsidRPr="00753B4D">
              <w:rPr>
                <w:rFonts w:ascii="Arial" w:hAnsi="Arial" w:cs="Arial"/>
                <w:sz w:val="18"/>
                <w:szCs w:val="18"/>
              </w:rPr>
              <w:t>MS Outlook</w:t>
            </w:r>
          </w:p>
        </w:tc>
        <w:tc>
          <w:tcPr>
            <w:tcW w:w="2106" w:type="dxa"/>
            <w:tcBorders>
              <w:top w:val="single" w:sz="4" w:space="0" w:color="000000"/>
              <w:left w:val="single" w:sz="4" w:space="0" w:color="000000"/>
              <w:bottom w:val="single" w:sz="4" w:space="0" w:color="000000"/>
              <w:right w:val="single" w:sz="4" w:space="0" w:color="000000"/>
            </w:tcBorders>
          </w:tcPr>
          <w:p w14:paraId="01586122" w14:textId="77777777" w:rsidR="00A4589C" w:rsidRDefault="00A4589C" w:rsidP="00A4589C">
            <w:pPr>
              <w:tabs>
                <w:tab w:val="left" w:pos="360"/>
                <w:tab w:val="num" w:pos="720"/>
              </w:tabs>
              <w:suppressAutoHyphens/>
              <w:spacing w:before="40" w:after="40"/>
              <w:ind w:left="360" w:hanging="270"/>
              <w:rPr>
                <w:rFonts w:ascii="Arial" w:hAnsi="Arial" w:cs="Arial"/>
                <w:sz w:val="18"/>
                <w:szCs w:val="18"/>
              </w:rPr>
            </w:pPr>
          </w:p>
          <w:p w14:paraId="3692FEDD" w14:textId="77777777" w:rsidR="00A4589C" w:rsidRPr="00F544F1" w:rsidRDefault="00A4589C" w:rsidP="00A4589C">
            <w:pPr>
              <w:tabs>
                <w:tab w:val="left" w:pos="360"/>
                <w:tab w:val="num" w:pos="720"/>
              </w:tabs>
              <w:suppressAutoHyphens/>
              <w:spacing w:before="40" w:after="40"/>
              <w:rPr>
                <w:rFonts w:ascii="Arial" w:hAnsi="Arial" w:cs="Arial"/>
                <w:sz w:val="18"/>
                <w:szCs w:val="18"/>
              </w:rPr>
            </w:pPr>
          </w:p>
        </w:tc>
      </w:tr>
    </w:tbl>
    <w:p w14:paraId="2C620756" w14:textId="77777777" w:rsidR="00347532" w:rsidRPr="00E44B69" w:rsidRDefault="00347532" w:rsidP="00122999">
      <w:pPr>
        <w:spacing w:line="360" w:lineRule="auto"/>
        <w:rPr>
          <w:rFonts w:ascii="Arial" w:hAnsi="Arial" w:cs="Arial"/>
          <w:b/>
          <w:sz w:val="20"/>
          <w:szCs w:val="20"/>
        </w:rPr>
      </w:pPr>
    </w:p>
    <w:p w14:paraId="47C028FC" w14:textId="77777777" w:rsidR="00AA424E" w:rsidRDefault="00AA424E">
      <w:pPr>
        <w:rPr>
          <w:rFonts w:ascii="Calibri" w:hAnsi="Calibri" w:cs="Calibri"/>
          <w:sz w:val="20"/>
          <w:szCs w:val="20"/>
        </w:rPr>
      </w:pPr>
    </w:p>
    <w:p w14:paraId="31F134F9" w14:textId="77777777" w:rsidR="00D075C3" w:rsidRDefault="00D075C3">
      <w:pPr>
        <w:rPr>
          <w:rFonts w:ascii="Calibri" w:hAnsi="Calibri" w:cs="Calibri"/>
          <w:sz w:val="20"/>
          <w:szCs w:val="20"/>
        </w:rPr>
      </w:pPr>
    </w:p>
    <w:p w14:paraId="0D89FDBE" w14:textId="77777777" w:rsidR="00D075C3" w:rsidRDefault="00D075C3">
      <w:pPr>
        <w:rPr>
          <w:rFonts w:ascii="Calibri" w:hAnsi="Calibri" w:cs="Calibri"/>
          <w:sz w:val="20"/>
          <w:szCs w:val="20"/>
        </w:rPr>
      </w:pPr>
    </w:p>
    <w:p w14:paraId="01D807DE" w14:textId="77777777" w:rsidR="00D075C3" w:rsidRDefault="00D075C3">
      <w:pPr>
        <w:rPr>
          <w:rFonts w:ascii="Calibri" w:hAnsi="Calibri" w:cs="Calibri"/>
          <w:sz w:val="20"/>
          <w:szCs w:val="20"/>
        </w:rPr>
      </w:pPr>
    </w:p>
    <w:p w14:paraId="57B278B5" w14:textId="77777777" w:rsidR="00D075C3" w:rsidRDefault="00D075C3">
      <w:pPr>
        <w:rPr>
          <w:rFonts w:ascii="Calibri" w:hAnsi="Calibri" w:cs="Calibri"/>
          <w:sz w:val="20"/>
          <w:szCs w:val="20"/>
        </w:rPr>
      </w:pPr>
    </w:p>
    <w:p w14:paraId="74CDA646" w14:textId="77777777" w:rsidR="00D075C3" w:rsidRDefault="00D075C3">
      <w:pPr>
        <w:rPr>
          <w:rFonts w:ascii="Calibri" w:hAnsi="Calibri" w:cs="Calibri"/>
          <w:sz w:val="20"/>
          <w:szCs w:val="20"/>
        </w:rPr>
      </w:pPr>
    </w:p>
    <w:p w14:paraId="1070B934" w14:textId="77777777" w:rsidR="00D075C3" w:rsidRDefault="00D075C3">
      <w:pPr>
        <w:rPr>
          <w:rFonts w:ascii="Calibri" w:hAnsi="Calibri" w:cs="Calibri"/>
          <w:sz w:val="20"/>
          <w:szCs w:val="20"/>
        </w:rPr>
      </w:pPr>
    </w:p>
    <w:p w14:paraId="4F7DB769" w14:textId="77777777" w:rsidR="00D075C3" w:rsidRDefault="00D075C3">
      <w:pPr>
        <w:rPr>
          <w:rFonts w:ascii="Calibri" w:hAnsi="Calibri" w:cs="Calibri"/>
          <w:sz w:val="20"/>
          <w:szCs w:val="20"/>
        </w:rPr>
      </w:pPr>
    </w:p>
    <w:p w14:paraId="24F227D7" w14:textId="77777777" w:rsidR="007826D7" w:rsidRDefault="007826D7">
      <w:pPr>
        <w:rPr>
          <w:rFonts w:ascii="Calibri" w:hAnsi="Calibri" w:cs="Calibri"/>
          <w:sz w:val="20"/>
          <w:szCs w:val="20"/>
        </w:rPr>
      </w:pPr>
    </w:p>
    <w:p w14:paraId="78EF1DC5" w14:textId="77777777" w:rsidR="007826D7" w:rsidRDefault="007826D7">
      <w:pPr>
        <w:rPr>
          <w:rFonts w:ascii="Calibri" w:hAnsi="Calibri" w:cs="Calibri"/>
          <w:sz w:val="20"/>
          <w:szCs w:val="20"/>
        </w:rPr>
      </w:pPr>
    </w:p>
    <w:p w14:paraId="08561764" w14:textId="77777777" w:rsidR="007826D7" w:rsidRDefault="007826D7">
      <w:pPr>
        <w:rPr>
          <w:rFonts w:ascii="Calibri" w:hAnsi="Calibri" w:cs="Calibri"/>
          <w:sz w:val="20"/>
          <w:szCs w:val="20"/>
        </w:rPr>
      </w:pPr>
    </w:p>
    <w:p w14:paraId="69CBFE83" w14:textId="77777777" w:rsidR="007826D7" w:rsidRDefault="007826D7">
      <w:pPr>
        <w:rPr>
          <w:rFonts w:ascii="Calibri" w:hAnsi="Calibri" w:cs="Calibri"/>
          <w:sz w:val="20"/>
          <w:szCs w:val="20"/>
        </w:rPr>
      </w:pPr>
    </w:p>
    <w:p w14:paraId="51EFE7B7" w14:textId="77777777" w:rsidR="00D075C3" w:rsidRDefault="00D075C3">
      <w:pPr>
        <w:rPr>
          <w:rFonts w:ascii="Calibri" w:hAnsi="Calibri" w:cs="Calibri"/>
          <w:sz w:val="20"/>
          <w:szCs w:val="20"/>
        </w:rPr>
      </w:pPr>
    </w:p>
    <w:p w14:paraId="7B99488B" w14:textId="77777777" w:rsidR="00D075C3" w:rsidRDefault="00D075C3">
      <w:pPr>
        <w:rPr>
          <w:rFonts w:ascii="Calibri" w:hAnsi="Calibri" w:cs="Calibri"/>
          <w:sz w:val="20"/>
          <w:szCs w:val="20"/>
        </w:rPr>
      </w:pPr>
    </w:p>
    <w:p w14:paraId="4281005F" w14:textId="77777777" w:rsidR="00D075C3" w:rsidRPr="0057559E" w:rsidRDefault="00D075C3">
      <w:pPr>
        <w:rPr>
          <w:rFonts w:ascii="Calibri" w:hAnsi="Calibri" w:cs="Calibri"/>
          <w:sz w:val="20"/>
          <w:szCs w:val="20"/>
        </w:rPr>
      </w:pPr>
    </w:p>
    <w:p w14:paraId="69F80A5C" w14:textId="77777777" w:rsidR="00AA424E" w:rsidRPr="00E44B69" w:rsidRDefault="00AA424E">
      <w:pPr>
        <w:rPr>
          <w:rFonts w:ascii="Calibri" w:hAnsi="Calibri" w:cs="Calibri"/>
          <w:b/>
          <w:sz w:val="4"/>
          <w:szCs w:val="4"/>
        </w:rPr>
      </w:pPr>
    </w:p>
    <w:p w14:paraId="6BB2610F" w14:textId="77777777" w:rsidR="007476E4" w:rsidRDefault="00195516" w:rsidP="007476E4">
      <w:pPr>
        <w:ind w:left="3600"/>
        <w:rPr>
          <w:rFonts w:ascii="Calibri" w:hAnsi="Calibri" w:cs="Calibri"/>
          <w:b/>
          <w:sz w:val="28"/>
          <w:szCs w:val="28"/>
        </w:rPr>
      </w:pPr>
      <w:r w:rsidRPr="00E44B69">
        <w:rPr>
          <w:rFonts w:ascii="Calibri" w:hAnsi="Calibri" w:cs="Calibri"/>
          <w:b/>
          <w:sz w:val="28"/>
          <w:szCs w:val="28"/>
        </w:rPr>
        <w:lastRenderedPageBreak/>
        <w:t>CAREER TRACK</w:t>
      </w:r>
    </w:p>
    <w:p w14:paraId="33200147" w14:textId="003622F9" w:rsidR="00E007D1" w:rsidRDefault="00E007D1" w:rsidP="00E007D1">
      <w:pPr>
        <w:rPr>
          <w:rFonts w:ascii="Calibri" w:hAnsi="Calibri" w:cs="Calibri"/>
          <w:b/>
          <w:sz w:val="28"/>
          <w:szCs w:val="28"/>
        </w:rPr>
      </w:pPr>
      <w:r>
        <w:rPr>
          <w:rFonts w:ascii="Calibri" w:hAnsi="Calibri" w:cs="Calibri"/>
          <w:b/>
          <w:sz w:val="28"/>
          <w:szCs w:val="28"/>
        </w:rPr>
        <w:t>LTIMindtree                                                                                        June 2023 – Till Date</w:t>
      </w:r>
    </w:p>
    <w:p w14:paraId="6DDDC340" w14:textId="7C6425D1" w:rsidR="00E007D1" w:rsidRPr="008838C9" w:rsidRDefault="00E007D1" w:rsidP="00E007D1">
      <w:pPr>
        <w:pBdr>
          <w:top w:val="thinThickSmallGap" w:sz="12" w:space="0" w:color="auto"/>
        </w:pBdr>
        <w:shd w:val="clear" w:color="auto" w:fill="E0E0E0"/>
        <w:spacing w:line="276" w:lineRule="auto"/>
        <w:rPr>
          <w:b/>
        </w:rPr>
      </w:pPr>
      <w:r w:rsidRPr="00B85F5C">
        <w:rPr>
          <w:bCs/>
        </w:rPr>
        <w:t xml:space="preserve">PROJECT NAME: </w:t>
      </w:r>
      <w:r w:rsidR="0020645F">
        <w:rPr>
          <w:b/>
          <w:bCs/>
        </w:rPr>
        <w:t>HONEYWELL</w:t>
      </w:r>
    </w:p>
    <w:tbl>
      <w:tblPr>
        <w:tblW w:w="9900" w:type="dxa"/>
        <w:tblInd w:w="108" w:type="dxa"/>
        <w:tblLayout w:type="fixed"/>
        <w:tblLook w:val="0000" w:firstRow="0" w:lastRow="0" w:firstColumn="0" w:lastColumn="0" w:noHBand="0" w:noVBand="0"/>
      </w:tblPr>
      <w:tblGrid>
        <w:gridCol w:w="2085"/>
        <w:gridCol w:w="1569"/>
        <w:gridCol w:w="2375"/>
        <w:gridCol w:w="3871"/>
      </w:tblGrid>
      <w:tr w:rsidR="00E007D1" w:rsidRPr="00157668" w14:paraId="14DB1152" w14:textId="77777777" w:rsidTr="00C87C2E">
        <w:tc>
          <w:tcPr>
            <w:tcW w:w="2085" w:type="dxa"/>
          </w:tcPr>
          <w:p w14:paraId="6F9872DF" w14:textId="77777777" w:rsidR="00E007D1" w:rsidRPr="00964368" w:rsidRDefault="00E007D1" w:rsidP="00C87C2E">
            <w:pPr>
              <w:suppressAutoHyphens/>
              <w:snapToGrid w:val="0"/>
              <w:spacing w:before="20" w:after="20"/>
              <w:rPr>
                <w:rFonts w:ascii="Arial" w:hAnsi="Arial" w:cs="Arial"/>
                <w:b/>
                <w:bCs/>
                <w:sz w:val="18"/>
                <w:szCs w:val="18"/>
                <w:lang w:val="en-GB" w:eastAsia="ar-SA"/>
              </w:rPr>
            </w:pPr>
          </w:p>
        </w:tc>
        <w:tc>
          <w:tcPr>
            <w:tcW w:w="7815" w:type="dxa"/>
            <w:gridSpan w:val="3"/>
          </w:tcPr>
          <w:p w14:paraId="467BC255" w14:textId="77777777" w:rsidR="00E007D1" w:rsidRPr="00964368" w:rsidRDefault="00E007D1" w:rsidP="00C87C2E">
            <w:pPr>
              <w:tabs>
                <w:tab w:val="left" w:pos="360"/>
              </w:tabs>
              <w:suppressAutoHyphens/>
              <w:rPr>
                <w:rFonts w:ascii="Arial" w:hAnsi="Arial" w:cs="Arial"/>
                <w:sz w:val="18"/>
                <w:szCs w:val="18"/>
              </w:rPr>
            </w:pPr>
          </w:p>
        </w:tc>
      </w:tr>
      <w:tr w:rsidR="00E007D1" w:rsidRPr="00157668" w14:paraId="658ED0D0" w14:textId="77777777" w:rsidTr="00C87C2E">
        <w:tc>
          <w:tcPr>
            <w:tcW w:w="2085" w:type="dxa"/>
          </w:tcPr>
          <w:p w14:paraId="3334337B" w14:textId="77777777" w:rsidR="00E007D1" w:rsidRPr="00964368" w:rsidRDefault="00E007D1" w:rsidP="00C87C2E">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Project Name:</w:t>
            </w:r>
          </w:p>
        </w:tc>
        <w:tc>
          <w:tcPr>
            <w:tcW w:w="7815" w:type="dxa"/>
            <w:gridSpan w:val="3"/>
          </w:tcPr>
          <w:p w14:paraId="74A7D477" w14:textId="2421843C" w:rsidR="00E007D1" w:rsidRPr="00964368" w:rsidRDefault="00E007D1" w:rsidP="00C87C2E">
            <w:pPr>
              <w:tabs>
                <w:tab w:val="left" w:pos="360"/>
              </w:tabs>
              <w:suppressAutoHyphens/>
              <w:rPr>
                <w:rFonts w:ascii="Arial" w:hAnsi="Arial" w:cs="Arial"/>
                <w:sz w:val="18"/>
                <w:szCs w:val="18"/>
              </w:rPr>
            </w:pPr>
            <w:r>
              <w:rPr>
                <w:rFonts w:ascii="Arial" w:hAnsi="Arial" w:cs="Arial"/>
                <w:sz w:val="18"/>
                <w:szCs w:val="18"/>
              </w:rPr>
              <w:t>Internal Project</w:t>
            </w:r>
          </w:p>
        </w:tc>
      </w:tr>
      <w:tr w:rsidR="00E007D1" w:rsidRPr="00157668" w14:paraId="5B0B2B73" w14:textId="77777777" w:rsidTr="00C87C2E">
        <w:tc>
          <w:tcPr>
            <w:tcW w:w="2085" w:type="dxa"/>
          </w:tcPr>
          <w:p w14:paraId="32EDB7DF" w14:textId="77777777" w:rsidR="00E007D1" w:rsidRPr="00964368" w:rsidRDefault="00E007D1" w:rsidP="00C87C2E">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 xml:space="preserve">Client </w:t>
            </w:r>
          </w:p>
        </w:tc>
        <w:tc>
          <w:tcPr>
            <w:tcW w:w="7815" w:type="dxa"/>
            <w:gridSpan w:val="3"/>
          </w:tcPr>
          <w:p w14:paraId="64B3A699" w14:textId="5987301E" w:rsidR="00E007D1" w:rsidRPr="00964368" w:rsidRDefault="00E007D1" w:rsidP="00C87C2E">
            <w:pPr>
              <w:tabs>
                <w:tab w:val="left" w:pos="360"/>
              </w:tabs>
              <w:suppressAutoHyphens/>
              <w:rPr>
                <w:rFonts w:ascii="Arial" w:hAnsi="Arial" w:cs="Arial"/>
                <w:sz w:val="18"/>
                <w:szCs w:val="18"/>
              </w:rPr>
            </w:pPr>
            <w:r>
              <w:rPr>
                <w:rFonts w:ascii="Arial" w:hAnsi="Arial" w:cs="Arial"/>
                <w:color w:val="222222"/>
                <w:sz w:val="19"/>
                <w:szCs w:val="19"/>
                <w:shd w:val="clear" w:color="auto" w:fill="FFFFFF"/>
              </w:rPr>
              <w:t>LTIMindtree</w:t>
            </w:r>
          </w:p>
        </w:tc>
      </w:tr>
      <w:tr w:rsidR="00E007D1" w:rsidRPr="00157668" w14:paraId="47C92253" w14:textId="77777777" w:rsidTr="00C87C2E">
        <w:tc>
          <w:tcPr>
            <w:tcW w:w="2085" w:type="dxa"/>
          </w:tcPr>
          <w:p w14:paraId="568EBBE2" w14:textId="77777777" w:rsidR="00E007D1" w:rsidRPr="00964368" w:rsidRDefault="00E007D1" w:rsidP="00C87C2E">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Role</w:t>
            </w:r>
          </w:p>
        </w:tc>
        <w:tc>
          <w:tcPr>
            <w:tcW w:w="7815" w:type="dxa"/>
            <w:gridSpan w:val="3"/>
          </w:tcPr>
          <w:p w14:paraId="3CCAB687" w14:textId="77777777" w:rsidR="00E007D1" w:rsidRPr="00964368" w:rsidRDefault="00E007D1" w:rsidP="00C87C2E">
            <w:pPr>
              <w:tabs>
                <w:tab w:val="left" w:pos="360"/>
              </w:tabs>
              <w:suppressAutoHyphens/>
              <w:rPr>
                <w:rFonts w:ascii="Arial" w:hAnsi="Arial" w:cs="Arial"/>
                <w:sz w:val="18"/>
                <w:szCs w:val="18"/>
              </w:rPr>
            </w:pPr>
            <w:r>
              <w:rPr>
                <w:rFonts w:ascii="Arial" w:hAnsi="Arial" w:cs="Arial"/>
                <w:sz w:val="18"/>
                <w:szCs w:val="18"/>
              </w:rPr>
              <w:t>Senior Developer</w:t>
            </w:r>
          </w:p>
        </w:tc>
      </w:tr>
      <w:tr w:rsidR="00E007D1" w:rsidRPr="00157668" w14:paraId="1C408D35" w14:textId="77777777" w:rsidTr="00C87C2E">
        <w:tc>
          <w:tcPr>
            <w:tcW w:w="2085" w:type="dxa"/>
          </w:tcPr>
          <w:p w14:paraId="0A36965C" w14:textId="77777777" w:rsidR="00E007D1" w:rsidRPr="00964368" w:rsidRDefault="00E007D1" w:rsidP="00C87C2E">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Duration</w:t>
            </w:r>
          </w:p>
        </w:tc>
        <w:tc>
          <w:tcPr>
            <w:tcW w:w="7815" w:type="dxa"/>
            <w:gridSpan w:val="3"/>
          </w:tcPr>
          <w:p w14:paraId="6B32F07B" w14:textId="3F09881D" w:rsidR="00E007D1" w:rsidRPr="00964368" w:rsidRDefault="00E007D1" w:rsidP="00C87C2E">
            <w:pPr>
              <w:tabs>
                <w:tab w:val="left" w:pos="360"/>
              </w:tabs>
              <w:suppressAutoHyphens/>
              <w:rPr>
                <w:rFonts w:ascii="Arial" w:hAnsi="Arial" w:cs="Arial"/>
                <w:sz w:val="18"/>
                <w:szCs w:val="18"/>
              </w:rPr>
            </w:pPr>
            <w:r>
              <w:rPr>
                <w:rFonts w:ascii="Arial" w:hAnsi="Arial" w:cs="Arial"/>
                <w:sz w:val="18"/>
                <w:szCs w:val="18"/>
              </w:rPr>
              <w:t>June 2023 – Till date</w:t>
            </w:r>
          </w:p>
        </w:tc>
      </w:tr>
      <w:tr w:rsidR="00E007D1" w:rsidRPr="00157668" w14:paraId="2DEEDFE2" w14:textId="77777777" w:rsidTr="00C87C2E">
        <w:tc>
          <w:tcPr>
            <w:tcW w:w="2085" w:type="dxa"/>
          </w:tcPr>
          <w:p w14:paraId="7375DABB" w14:textId="77777777" w:rsidR="00E007D1" w:rsidRPr="00964368" w:rsidRDefault="00E007D1" w:rsidP="00C87C2E">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Team Size</w:t>
            </w:r>
          </w:p>
        </w:tc>
        <w:tc>
          <w:tcPr>
            <w:tcW w:w="3944" w:type="dxa"/>
            <w:gridSpan w:val="2"/>
          </w:tcPr>
          <w:p w14:paraId="0B5525C8" w14:textId="77777777" w:rsidR="00E007D1" w:rsidRPr="00964368" w:rsidRDefault="00E007D1" w:rsidP="00C87C2E">
            <w:pPr>
              <w:tabs>
                <w:tab w:val="left" w:pos="360"/>
              </w:tabs>
              <w:suppressAutoHyphens/>
              <w:rPr>
                <w:rFonts w:ascii="Arial" w:hAnsi="Arial" w:cs="Arial"/>
                <w:sz w:val="18"/>
                <w:szCs w:val="18"/>
              </w:rPr>
            </w:pPr>
            <w:r>
              <w:rPr>
                <w:rFonts w:ascii="Arial" w:hAnsi="Arial" w:cs="Arial"/>
                <w:sz w:val="18"/>
                <w:szCs w:val="18"/>
              </w:rPr>
              <w:t>16</w:t>
            </w:r>
          </w:p>
        </w:tc>
        <w:tc>
          <w:tcPr>
            <w:tcW w:w="3871" w:type="dxa"/>
          </w:tcPr>
          <w:p w14:paraId="5C972838" w14:textId="77777777" w:rsidR="00E007D1" w:rsidRPr="00964368" w:rsidRDefault="00E007D1" w:rsidP="00C87C2E">
            <w:pPr>
              <w:tabs>
                <w:tab w:val="left" w:pos="360"/>
              </w:tabs>
              <w:suppressAutoHyphens/>
              <w:rPr>
                <w:rFonts w:ascii="Arial" w:hAnsi="Arial" w:cs="Arial"/>
                <w:sz w:val="18"/>
                <w:szCs w:val="18"/>
              </w:rPr>
            </w:pPr>
          </w:p>
        </w:tc>
      </w:tr>
      <w:tr w:rsidR="00E007D1" w:rsidRPr="00157668" w14:paraId="60E9976D" w14:textId="77777777" w:rsidTr="00C87C2E">
        <w:trPr>
          <w:trHeight w:val="315"/>
        </w:trPr>
        <w:tc>
          <w:tcPr>
            <w:tcW w:w="2085" w:type="dxa"/>
            <w:vMerge w:val="restart"/>
          </w:tcPr>
          <w:p w14:paraId="400FBE63" w14:textId="77777777" w:rsidR="00E007D1" w:rsidRPr="00964368" w:rsidRDefault="00E007D1" w:rsidP="00C87C2E">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Environment</w:t>
            </w:r>
          </w:p>
          <w:p w14:paraId="3707BB46" w14:textId="77777777" w:rsidR="00E007D1" w:rsidRPr="00964368" w:rsidRDefault="00E007D1" w:rsidP="00C87C2E">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(with skill versions)</w:t>
            </w:r>
          </w:p>
        </w:tc>
        <w:tc>
          <w:tcPr>
            <w:tcW w:w="1569" w:type="dxa"/>
          </w:tcPr>
          <w:p w14:paraId="3EA84811" w14:textId="77777777" w:rsidR="00E007D1" w:rsidRPr="007B66C6" w:rsidRDefault="00E007D1" w:rsidP="00C87C2E">
            <w:pPr>
              <w:tabs>
                <w:tab w:val="left" w:pos="360"/>
              </w:tabs>
              <w:suppressAutoHyphens/>
              <w:rPr>
                <w:rFonts w:ascii="Arial" w:hAnsi="Arial" w:cs="Arial"/>
                <w:b/>
                <w:sz w:val="18"/>
                <w:szCs w:val="18"/>
              </w:rPr>
            </w:pPr>
            <w:r w:rsidRPr="007B66C6">
              <w:rPr>
                <w:rFonts w:ascii="Arial" w:hAnsi="Arial" w:cs="Arial"/>
                <w:b/>
                <w:sz w:val="18"/>
                <w:szCs w:val="18"/>
              </w:rPr>
              <w:t xml:space="preserve">Languages: </w:t>
            </w:r>
          </w:p>
        </w:tc>
        <w:tc>
          <w:tcPr>
            <w:tcW w:w="6246" w:type="dxa"/>
            <w:gridSpan w:val="2"/>
          </w:tcPr>
          <w:p w14:paraId="58E193A2" w14:textId="77777777" w:rsidR="00E007D1" w:rsidRPr="00964368" w:rsidRDefault="00E007D1" w:rsidP="00C87C2E">
            <w:pPr>
              <w:tabs>
                <w:tab w:val="left" w:pos="360"/>
              </w:tabs>
              <w:suppressAutoHyphens/>
              <w:rPr>
                <w:rFonts w:ascii="Arial" w:hAnsi="Arial" w:cs="Arial"/>
                <w:sz w:val="18"/>
                <w:szCs w:val="18"/>
              </w:rPr>
            </w:pPr>
            <w:r w:rsidRPr="00866A10">
              <w:rPr>
                <w:rFonts w:ascii="Arial" w:hAnsi="Arial" w:cs="Arial"/>
                <w:sz w:val="18"/>
                <w:szCs w:val="18"/>
              </w:rPr>
              <w:t>CRXDE Lite, JavaScript, JSP, CSS, HTML 5, Query</w:t>
            </w:r>
            <w:r>
              <w:rPr>
                <w:rFonts w:ascii="Arial" w:hAnsi="Arial" w:cs="Arial"/>
                <w:sz w:val="18"/>
                <w:szCs w:val="18"/>
              </w:rPr>
              <w:t>, AngularJS</w:t>
            </w:r>
          </w:p>
        </w:tc>
      </w:tr>
      <w:tr w:rsidR="00E007D1" w:rsidRPr="00157668" w14:paraId="0B27D8A4" w14:textId="77777777" w:rsidTr="00C87C2E">
        <w:trPr>
          <w:trHeight w:val="293"/>
        </w:trPr>
        <w:tc>
          <w:tcPr>
            <w:tcW w:w="2085" w:type="dxa"/>
            <w:vMerge/>
          </w:tcPr>
          <w:p w14:paraId="7C6307D0" w14:textId="77777777" w:rsidR="00E007D1" w:rsidRPr="00143187" w:rsidRDefault="00E007D1" w:rsidP="00C87C2E">
            <w:pPr>
              <w:pStyle w:val="Header"/>
              <w:tabs>
                <w:tab w:val="left" w:pos="720"/>
              </w:tabs>
              <w:spacing w:before="20" w:after="20"/>
              <w:rPr>
                <w:rFonts w:ascii="Cambria" w:hAnsi="Cambria" w:cs="Arial"/>
                <w:spacing w:val="4"/>
                <w:sz w:val="20"/>
                <w:szCs w:val="20"/>
              </w:rPr>
            </w:pPr>
          </w:p>
        </w:tc>
        <w:tc>
          <w:tcPr>
            <w:tcW w:w="1569" w:type="dxa"/>
          </w:tcPr>
          <w:p w14:paraId="7E2FA0E2" w14:textId="77777777" w:rsidR="00E007D1" w:rsidRPr="007B66C6" w:rsidRDefault="00E007D1" w:rsidP="00C87C2E">
            <w:pPr>
              <w:tabs>
                <w:tab w:val="left" w:pos="360"/>
              </w:tabs>
              <w:suppressAutoHyphens/>
              <w:rPr>
                <w:rFonts w:ascii="Arial" w:hAnsi="Arial" w:cs="Arial"/>
                <w:b/>
                <w:sz w:val="18"/>
                <w:szCs w:val="18"/>
              </w:rPr>
            </w:pPr>
            <w:proofErr w:type="gramStart"/>
            <w:r w:rsidRPr="007B66C6">
              <w:rPr>
                <w:rFonts w:ascii="Arial" w:hAnsi="Arial" w:cs="Arial"/>
                <w:b/>
                <w:sz w:val="18"/>
                <w:szCs w:val="18"/>
              </w:rPr>
              <w:t>Tools :</w:t>
            </w:r>
            <w:proofErr w:type="gramEnd"/>
          </w:p>
        </w:tc>
        <w:tc>
          <w:tcPr>
            <w:tcW w:w="6246" w:type="dxa"/>
            <w:gridSpan w:val="2"/>
          </w:tcPr>
          <w:p w14:paraId="043BF4B8" w14:textId="77777777" w:rsidR="00E007D1" w:rsidRPr="00964368" w:rsidRDefault="00E007D1" w:rsidP="00C87C2E">
            <w:pPr>
              <w:tabs>
                <w:tab w:val="left" w:pos="360"/>
              </w:tabs>
              <w:suppressAutoHyphens/>
              <w:rPr>
                <w:rFonts w:ascii="Arial" w:hAnsi="Arial" w:cs="Arial"/>
                <w:sz w:val="18"/>
                <w:szCs w:val="18"/>
              </w:rPr>
            </w:pPr>
            <w:r>
              <w:rPr>
                <w:rFonts w:ascii="Arial" w:hAnsi="Arial" w:cs="Arial"/>
                <w:sz w:val="18"/>
                <w:szCs w:val="18"/>
              </w:rPr>
              <w:t>AEM 6.4, AEM 6.5, AEM 6.5 cloud</w:t>
            </w:r>
            <w:r w:rsidRPr="00866A10">
              <w:rPr>
                <w:rFonts w:ascii="Arial" w:hAnsi="Arial" w:cs="Arial"/>
                <w:sz w:val="18"/>
                <w:szCs w:val="18"/>
              </w:rPr>
              <w:t xml:space="preserve"> Tool</w:t>
            </w:r>
          </w:p>
        </w:tc>
      </w:tr>
      <w:tr w:rsidR="00E007D1" w:rsidRPr="00157668" w14:paraId="522B0E8F" w14:textId="77777777" w:rsidTr="00C87C2E">
        <w:trPr>
          <w:trHeight w:val="270"/>
        </w:trPr>
        <w:tc>
          <w:tcPr>
            <w:tcW w:w="2085" w:type="dxa"/>
            <w:vMerge/>
          </w:tcPr>
          <w:p w14:paraId="12AEBBFC" w14:textId="77777777" w:rsidR="00E007D1" w:rsidRPr="00143187" w:rsidRDefault="00E007D1" w:rsidP="00C87C2E">
            <w:pPr>
              <w:pStyle w:val="Header"/>
              <w:tabs>
                <w:tab w:val="left" w:pos="720"/>
              </w:tabs>
              <w:spacing w:before="20" w:after="20"/>
              <w:rPr>
                <w:rFonts w:ascii="Cambria" w:hAnsi="Cambria" w:cs="Arial"/>
                <w:spacing w:val="4"/>
                <w:sz w:val="20"/>
                <w:szCs w:val="20"/>
              </w:rPr>
            </w:pPr>
          </w:p>
        </w:tc>
        <w:tc>
          <w:tcPr>
            <w:tcW w:w="1569" w:type="dxa"/>
          </w:tcPr>
          <w:p w14:paraId="546E730F" w14:textId="77777777" w:rsidR="00E007D1" w:rsidRPr="007B66C6" w:rsidRDefault="00E007D1" w:rsidP="00C87C2E">
            <w:pPr>
              <w:tabs>
                <w:tab w:val="left" w:pos="360"/>
              </w:tabs>
              <w:suppressAutoHyphens/>
              <w:rPr>
                <w:rFonts w:ascii="Arial" w:hAnsi="Arial" w:cs="Arial"/>
                <w:b/>
                <w:sz w:val="18"/>
                <w:szCs w:val="18"/>
              </w:rPr>
            </w:pPr>
            <w:r w:rsidRPr="007B66C6">
              <w:rPr>
                <w:rFonts w:ascii="Arial" w:hAnsi="Arial" w:cs="Arial"/>
                <w:b/>
                <w:sz w:val="18"/>
                <w:szCs w:val="18"/>
              </w:rPr>
              <w:t>O/</w:t>
            </w:r>
            <w:proofErr w:type="gramStart"/>
            <w:r w:rsidRPr="007B66C6">
              <w:rPr>
                <w:rFonts w:ascii="Arial" w:hAnsi="Arial" w:cs="Arial"/>
                <w:b/>
                <w:sz w:val="18"/>
                <w:szCs w:val="18"/>
              </w:rPr>
              <w:t>s :</w:t>
            </w:r>
            <w:proofErr w:type="gramEnd"/>
          </w:p>
        </w:tc>
        <w:tc>
          <w:tcPr>
            <w:tcW w:w="6246" w:type="dxa"/>
            <w:gridSpan w:val="2"/>
          </w:tcPr>
          <w:p w14:paraId="2C40EF5A" w14:textId="77777777" w:rsidR="00E007D1" w:rsidRPr="00964368" w:rsidRDefault="00E007D1" w:rsidP="00C87C2E">
            <w:pPr>
              <w:tabs>
                <w:tab w:val="left" w:pos="360"/>
              </w:tabs>
              <w:suppressAutoHyphens/>
              <w:rPr>
                <w:rFonts w:ascii="Arial" w:hAnsi="Arial" w:cs="Arial"/>
                <w:sz w:val="18"/>
                <w:szCs w:val="18"/>
              </w:rPr>
            </w:pPr>
            <w:r w:rsidRPr="00964368">
              <w:rPr>
                <w:rFonts w:ascii="Arial" w:hAnsi="Arial" w:cs="Arial"/>
                <w:sz w:val="18"/>
                <w:szCs w:val="18"/>
              </w:rPr>
              <w:t>Window 7</w:t>
            </w:r>
          </w:p>
        </w:tc>
      </w:tr>
      <w:tr w:rsidR="00E007D1" w:rsidRPr="00157668" w14:paraId="0EB879B6" w14:textId="77777777" w:rsidTr="00C87C2E">
        <w:trPr>
          <w:trHeight w:val="330"/>
        </w:trPr>
        <w:tc>
          <w:tcPr>
            <w:tcW w:w="2085" w:type="dxa"/>
            <w:vMerge/>
          </w:tcPr>
          <w:p w14:paraId="58DA6CFF" w14:textId="77777777" w:rsidR="00E007D1" w:rsidRPr="00143187" w:rsidRDefault="00E007D1" w:rsidP="00C87C2E">
            <w:pPr>
              <w:pStyle w:val="Header"/>
              <w:tabs>
                <w:tab w:val="left" w:pos="720"/>
              </w:tabs>
              <w:spacing w:before="20" w:after="20"/>
              <w:rPr>
                <w:rFonts w:ascii="Cambria" w:hAnsi="Cambria" w:cs="Arial"/>
                <w:spacing w:val="4"/>
                <w:sz w:val="20"/>
                <w:szCs w:val="20"/>
              </w:rPr>
            </w:pPr>
          </w:p>
        </w:tc>
        <w:tc>
          <w:tcPr>
            <w:tcW w:w="1569" w:type="dxa"/>
          </w:tcPr>
          <w:p w14:paraId="4E9465CD" w14:textId="77777777" w:rsidR="00E007D1" w:rsidRPr="007B66C6" w:rsidRDefault="00E007D1" w:rsidP="00C87C2E">
            <w:pPr>
              <w:tabs>
                <w:tab w:val="left" w:pos="360"/>
              </w:tabs>
              <w:suppressAutoHyphens/>
              <w:rPr>
                <w:rFonts w:ascii="Arial" w:hAnsi="Arial" w:cs="Arial"/>
                <w:b/>
                <w:sz w:val="18"/>
                <w:szCs w:val="18"/>
              </w:rPr>
            </w:pPr>
          </w:p>
        </w:tc>
        <w:tc>
          <w:tcPr>
            <w:tcW w:w="6246" w:type="dxa"/>
            <w:gridSpan w:val="2"/>
          </w:tcPr>
          <w:p w14:paraId="2E124A48" w14:textId="77777777" w:rsidR="00E007D1" w:rsidRPr="00964368" w:rsidRDefault="00E007D1" w:rsidP="00C87C2E">
            <w:pPr>
              <w:tabs>
                <w:tab w:val="left" w:pos="360"/>
              </w:tabs>
              <w:suppressAutoHyphens/>
              <w:rPr>
                <w:rFonts w:ascii="Arial" w:hAnsi="Arial" w:cs="Arial"/>
                <w:sz w:val="18"/>
                <w:szCs w:val="18"/>
              </w:rPr>
            </w:pPr>
          </w:p>
        </w:tc>
      </w:tr>
    </w:tbl>
    <w:p w14:paraId="5621EE84" w14:textId="77777777" w:rsidR="00E007D1" w:rsidRPr="002058A7" w:rsidRDefault="00E007D1" w:rsidP="00E007D1">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r w:rsidRPr="002058A7">
        <w:rPr>
          <w:rFonts w:ascii="Arial" w:hAnsi="Arial" w:cs="Arial"/>
          <w:color w:val="222222"/>
          <w:sz w:val="19"/>
          <w:szCs w:val="19"/>
          <w:shd w:val="clear" w:color="auto" w:fill="FFFFFF"/>
        </w:rPr>
        <w:t>As a global leader in diabetes care, Abbott is constantly working to deliver the highest quality products and unwavering support to our customers. Consistent and accurate glucose monitoring is the foundation of any diabetes management plan, so we’re committed to continuous improvement in the way patients and professionals measure, track and analyze glucose levels.</w:t>
      </w:r>
    </w:p>
    <w:p w14:paraId="6EC82F04" w14:textId="77777777" w:rsidR="00E007D1" w:rsidRDefault="00E007D1" w:rsidP="00E007D1">
      <w:pPr>
        <w:ind w:firstLine="720"/>
        <w:jc w:val="both"/>
        <w:rPr>
          <w:rFonts w:ascii="Arial" w:hAnsi="Arial" w:cs="Arial"/>
          <w:color w:val="222222"/>
          <w:sz w:val="19"/>
          <w:szCs w:val="19"/>
          <w:shd w:val="clear" w:color="auto" w:fill="FFFFFF"/>
        </w:rPr>
      </w:pPr>
    </w:p>
    <w:p w14:paraId="10C0B055" w14:textId="77777777" w:rsidR="00E007D1" w:rsidRPr="00E44B69" w:rsidRDefault="00E007D1" w:rsidP="00E007D1">
      <w:pPr>
        <w:spacing w:line="360" w:lineRule="auto"/>
        <w:rPr>
          <w:rFonts w:ascii="Arial" w:hAnsi="Arial" w:cs="Arial"/>
          <w:b/>
          <w:i/>
          <w:sz w:val="20"/>
          <w:szCs w:val="20"/>
          <w:u w:val="single"/>
        </w:rPr>
      </w:pPr>
      <w:r w:rsidRPr="00E44B69">
        <w:rPr>
          <w:rFonts w:ascii="Arial" w:hAnsi="Arial" w:cs="Arial"/>
          <w:b/>
          <w:i/>
          <w:sz w:val="20"/>
          <w:szCs w:val="20"/>
          <w:u w:val="single"/>
        </w:rPr>
        <w:t>Responsibilities included:</w:t>
      </w:r>
    </w:p>
    <w:p w14:paraId="4B39545E" w14:textId="77777777" w:rsidR="00E007D1" w:rsidRDefault="00E007D1" w:rsidP="00E007D1">
      <w:pPr>
        <w:pStyle w:val="ListParagraph"/>
        <w:numPr>
          <w:ilvl w:val="0"/>
          <w:numId w:val="27"/>
        </w:numPr>
        <w:suppressAutoHyphens/>
        <w:spacing w:after="0" w:line="240" w:lineRule="auto"/>
        <w:jc w:val="both"/>
        <w:rPr>
          <w:rFonts w:ascii="Arial" w:hAnsi="Arial" w:cs="Arial"/>
          <w:sz w:val="18"/>
          <w:szCs w:val="18"/>
        </w:rPr>
      </w:pPr>
      <w:r>
        <w:rPr>
          <w:rFonts w:ascii="Arial" w:hAnsi="Arial" w:cs="Arial"/>
          <w:sz w:val="18"/>
          <w:szCs w:val="18"/>
        </w:rPr>
        <w:t>Involved in the technical userstories creation for AEM team and preparing the design notes as well.</w:t>
      </w:r>
    </w:p>
    <w:p w14:paraId="7166696B" w14:textId="77777777" w:rsidR="00E007D1" w:rsidRDefault="00E007D1" w:rsidP="00E007D1">
      <w:pPr>
        <w:pStyle w:val="ListParagraph"/>
        <w:numPr>
          <w:ilvl w:val="0"/>
          <w:numId w:val="27"/>
        </w:numPr>
        <w:suppressAutoHyphens/>
        <w:spacing w:after="0" w:line="240" w:lineRule="auto"/>
        <w:jc w:val="both"/>
        <w:rPr>
          <w:rFonts w:ascii="Arial" w:hAnsi="Arial" w:cs="Arial"/>
          <w:sz w:val="18"/>
          <w:szCs w:val="18"/>
        </w:rPr>
      </w:pPr>
      <w:r>
        <w:rPr>
          <w:rFonts w:ascii="Arial" w:hAnsi="Arial" w:cs="Arial"/>
          <w:sz w:val="18"/>
          <w:szCs w:val="18"/>
        </w:rPr>
        <w:t xml:space="preserve">Involved in the setting up of the AEM as a cloud service for the project. </w:t>
      </w:r>
    </w:p>
    <w:p w14:paraId="00E734D2" w14:textId="77777777" w:rsidR="00E007D1" w:rsidRDefault="00E007D1" w:rsidP="00E007D1">
      <w:pPr>
        <w:pStyle w:val="ListParagraph"/>
        <w:numPr>
          <w:ilvl w:val="0"/>
          <w:numId w:val="27"/>
        </w:numPr>
        <w:suppressAutoHyphens/>
        <w:spacing w:after="0" w:line="240" w:lineRule="auto"/>
        <w:jc w:val="both"/>
        <w:rPr>
          <w:rFonts w:ascii="Arial" w:hAnsi="Arial" w:cs="Arial"/>
          <w:sz w:val="18"/>
          <w:szCs w:val="18"/>
        </w:rPr>
      </w:pPr>
      <w:r>
        <w:rPr>
          <w:rFonts w:ascii="Arial" w:hAnsi="Arial" w:cs="Arial"/>
          <w:sz w:val="18"/>
          <w:szCs w:val="18"/>
        </w:rPr>
        <w:t xml:space="preserve">Involved in micromanagement of team to know about the hurdles what team was facing and will resolve them.  </w:t>
      </w:r>
    </w:p>
    <w:p w14:paraId="40E21503" w14:textId="77777777" w:rsidR="00E007D1" w:rsidRPr="00AD32FD" w:rsidRDefault="00E007D1" w:rsidP="00E007D1">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Involved in developing the components based on the customer requirements.</w:t>
      </w:r>
    </w:p>
    <w:p w14:paraId="3C4CDAD3" w14:textId="77777777" w:rsidR="00E007D1" w:rsidRDefault="00E007D1" w:rsidP="00E007D1">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Involved in customizing the DAM, usage of clientlib</w:t>
      </w:r>
      <w:r>
        <w:rPr>
          <w:rFonts w:ascii="Arial" w:hAnsi="Arial" w:cs="Arial"/>
          <w:sz w:val="18"/>
          <w:szCs w:val="18"/>
        </w:rPr>
        <w:t>s</w:t>
      </w:r>
      <w:r w:rsidRPr="00AD32FD">
        <w:rPr>
          <w:rFonts w:ascii="Arial" w:hAnsi="Arial" w:cs="Arial"/>
          <w:sz w:val="18"/>
          <w:szCs w:val="18"/>
        </w:rPr>
        <w:t>, and creation of new templates.</w:t>
      </w:r>
    </w:p>
    <w:p w14:paraId="6B73A193" w14:textId="77777777" w:rsidR="00E007D1" w:rsidRDefault="00E007D1" w:rsidP="00E007D1">
      <w:pPr>
        <w:pStyle w:val="ListParagraph"/>
        <w:numPr>
          <w:ilvl w:val="0"/>
          <w:numId w:val="27"/>
        </w:numPr>
        <w:suppressAutoHyphens/>
        <w:spacing w:after="0" w:line="240" w:lineRule="auto"/>
        <w:jc w:val="both"/>
        <w:rPr>
          <w:rFonts w:ascii="Arial" w:hAnsi="Arial" w:cs="Arial"/>
          <w:sz w:val="18"/>
          <w:szCs w:val="18"/>
        </w:rPr>
      </w:pPr>
      <w:r w:rsidRPr="003C45A3">
        <w:rPr>
          <w:rFonts w:ascii="Arial" w:hAnsi="Arial" w:cs="Arial"/>
          <w:sz w:val="18"/>
          <w:szCs w:val="18"/>
        </w:rPr>
        <w:t xml:space="preserve">Involved in creation of the </w:t>
      </w:r>
      <w:r w:rsidRPr="00C9754A">
        <w:rPr>
          <w:rFonts w:ascii="Arial" w:hAnsi="Arial" w:cs="Arial"/>
          <w:sz w:val="18"/>
          <w:szCs w:val="18"/>
        </w:rPr>
        <w:t>GraphQL</w:t>
      </w:r>
      <w:r w:rsidRPr="003C45A3">
        <w:rPr>
          <w:rFonts w:ascii="Arial" w:hAnsi="Arial" w:cs="Arial"/>
          <w:sz w:val="18"/>
          <w:szCs w:val="18"/>
        </w:rPr>
        <w:t xml:space="preserve"> endpoint and created persistent queries as well using the Content fragements.</w:t>
      </w:r>
    </w:p>
    <w:p w14:paraId="4E0A64D6" w14:textId="77777777" w:rsidR="00E007D1" w:rsidRDefault="00E007D1" w:rsidP="00E007D1">
      <w:pPr>
        <w:pStyle w:val="ListParagraph"/>
        <w:numPr>
          <w:ilvl w:val="0"/>
          <w:numId w:val="27"/>
        </w:numPr>
        <w:suppressAutoHyphens/>
        <w:spacing w:after="0" w:line="240" w:lineRule="auto"/>
        <w:jc w:val="both"/>
        <w:rPr>
          <w:rFonts w:ascii="Arial" w:hAnsi="Arial" w:cs="Arial"/>
          <w:sz w:val="18"/>
          <w:szCs w:val="18"/>
        </w:rPr>
      </w:pPr>
      <w:r>
        <w:rPr>
          <w:rFonts w:ascii="Arial" w:hAnsi="Arial" w:cs="Arial"/>
          <w:sz w:val="18"/>
          <w:szCs w:val="18"/>
        </w:rPr>
        <w:t>Involved in the AWS integration with the AEM as per the requirements.</w:t>
      </w:r>
    </w:p>
    <w:p w14:paraId="7FCB36E3" w14:textId="77777777" w:rsidR="00E007D1" w:rsidRPr="003C45A3" w:rsidRDefault="00E007D1" w:rsidP="00E007D1">
      <w:pPr>
        <w:pStyle w:val="ListParagraph"/>
        <w:numPr>
          <w:ilvl w:val="0"/>
          <w:numId w:val="27"/>
        </w:numPr>
        <w:suppressAutoHyphens/>
        <w:spacing w:after="0" w:line="240" w:lineRule="auto"/>
        <w:jc w:val="both"/>
        <w:rPr>
          <w:rFonts w:ascii="Arial" w:hAnsi="Arial" w:cs="Arial"/>
          <w:sz w:val="18"/>
          <w:szCs w:val="18"/>
        </w:rPr>
      </w:pPr>
      <w:r w:rsidRPr="003C45A3">
        <w:rPr>
          <w:rFonts w:ascii="Arial" w:hAnsi="Arial" w:cs="Arial"/>
          <w:sz w:val="18"/>
          <w:szCs w:val="18"/>
        </w:rPr>
        <w:t>Creating the dialog using the widgets.</w:t>
      </w:r>
    </w:p>
    <w:p w14:paraId="320597CE" w14:textId="77777777" w:rsidR="00E007D1" w:rsidRPr="00AD32FD" w:rsidRDefault="00E007D1" w:rsidP="00E007D1">
      <w:pPr>
        <w:pStyle w:val="ListParagraph"/>
        <w:numPr>
          <w:ilvl w:val="0"/>
          <w:numId w:val="27"/>
        </w:numPr>
        <w:suppressAutoHyphens/>
        <w:spacing w:after="0" w:line="240" w:lineRule="auto"/>
        <w:jc w:val="both"/>
        <w:rPr>
          <w:rFonts w:ascii="Arial" w:hAnsi="Arial" w:cs="Arial"/>
          <w:sz w:val="18"/>
          <w:szCs w:val="18"/>
        </w:rPr>
      </w:pPr>
      <w:r>
        <w:rPr>
          <w:rFonts w:ascii="Arial" w:hAnsi="Arial" w:cs="Arial"/>
          <w:sz w:val="18"/>
          <w:szCs w:val="18"/>
        </w:rPr>
        <w:t>Created Custom Widgets based on the requirements.</w:t>
      </w:r>
    </w:p>
    <w:p w14:paraId="1B9D7EB3" w14:textId="77777777" w:rsidR="00E007D1" w:rsidRPr="00B521A1" w:rsidRDefault="00E007D1" w:rsidP="00E007D1">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Interaction with</w:t>
      </w:r>
      <w:r>
        <w:rPr>
          <w:rFonts w:ascii="Arial" w:hAnsi="Arial" w:cs="Arial"/>
          <w:sz w:val="18"/>
          <w:szCs w:val="18"/>
        </w:rPr>
        <w:t xml:space="preserve"> client BA </w:t>
      </w:r>
      <w:r w:rsidRPr="00AD32FD">
        <w:rPr>
          <w:rFonts w:ascii="Arial" w:hAnsi="Arial" w:cs="Arial"/>
          <w:sz w:val="18"/>
          <w:szCs w:val="18"/>
        </w:rPr>
        <w:t>on the clarification of business, functional and technical</w:t>
      </w:r>
      <w:r>
        <w:rPr>
          <w:rFonts w:ascii="Arial" w:hAnsi="Arial" w:cs="Arial"/>
          <w:sz w:val="18"/>
          <w:szCs w:val="18"/>
        </w:rPr>
        <w:t xml:space="preserve"> r</w:t>
      </w:r>
      <w:r w:rsidRPr="00C45639">
        <w:rPr>
          <w:rFonts w:ascii="Arial" w:hAnsi="Arial" w:cs="Arial"/>
          <w:sz w:val="18"/>
          <w:szCs w:val="18"/>
        </w:rPr>
        <w:t>equirements of the system</w:t>
      </w:r>
      <w:r>
        <w:rPr>
          <w:rFonts w:ascii="Arial" w:hAnsi="Arial" w:cs="Arial"/>
          <w:sz w:val="18"/>
          <w:szCs w:val="18"/>
        </w:rPr>
        <w:t>.</w:t>
      </w:r>
    </w:p>
    <w:p w14:paraId="2A8E60B0" w14:textId="77777777" w:rsidR="00E007D1" w:rsidRDefault="00E007D1" w:rsidP="007476E4">
      <w:pPr>
        <w:ind w:left="3600"/>
        <w:rPr>
          <w:rFonts w:ascii="Calibri" w:hAnsi="Calibri" w:cs="Calibri"/>
          <w:b/>
          <w:sz w:val="28"/>
          <w:szCs w:val="28"/>
        </w:rPr>
      </w:pPr>
    </w:p>
    <w:p w14:paraId="35425D08" w14:textId="1A7BF0EA" w:rsidR="00D075C3" w:rsidRDefault="00D075C3" w:rsidP="00D075C3">
      <w:pPr>
        <w:rPr>
          <w:rFonts w:ascii="Calibri" w:hAnsi="Calibri" w:cs="Calibri"/>
          <w:b/>
          <w:sz w:val="28"/>
          <w:szCs w:val="28"/>
        </w:rPr>
      </w:pPr>
      <w:r>
        <w:rPr>
          <w:rFonts w:ascii="Calibri" w:hAnsi="Calibri" w:cs="Calibri"/>
          <w:b/>
          <w:sz w:val="28"/>
          <w:szCs w:val="28"/>
        </w:rPr>
        <w:t xml:space="preserve">IBM                                                                                                       June 2021 – </w:t>
      </w:r>
      <w:r w:rsidR="00AD61F0">
        <w:rPr>
          <w:rFonts w:ascii="Calibri" w:hAnsi="Calibri" w:cs="Calibri"/>
          <w:b/>
          <w:sz w:val="28"/>
          <w:szCs w:val="28"/>
        </w:rPr>
        <w:t>June 2023</w:t>
      </w:r>
    </w:p>
    <w:p w14:paraId="4DF7DAFD" w14:textId="77777777" w:rsidR="00D075C3" w:rsidRPr="008838C9" w:rsidRDefault="00D075C3" w:rsidP="00D075C3">
      <w:pPr>
        <w:pBdr>
          <w:top w:val="thinThickSmallGap" w:sz="12" w:space="0" w:color="auto"/>
        </w:pBdr>
        <w:shd w:val="clear" w:color="auto" w:fill="E0E0E0"/>
        <w:spacing w:line="276" w:lineRule="auto"/>
        <w:rPr>
          <w:b/>
        </w:rPr>
      </w:pPr>
      <w:r w:rsidRPr="00B85F5C">
        <w:rPr>
          <w:bCs/>
        </w:rPr>
        <w:t xml:space="preserve">PROJECT NAME: </w:t>
      </w:r>
      <w:r>
        <w:rPr>
          <w:b/>
          <w:bCs/>
        </w:rPr>
        <w:t>ABBOTT</w:t>
      </w:r>
      <w:r w:rsidR="002058A7">
        <w:rPr>
          <w:b/>
          <w:bCs/>
        </w:rPr>
        <w:t xml:space="preserve"> DIABETES CARE</w:t>
      </w:r>
    </w:p>
    <w:tbl>
      <w:tblPr>
        <w:tblW w:w="9900" w:type="dxa"/>
        <w:tblInd w:w="108" w:type="dxa"/>
        <w:tblLayout w:type="fixed"/>
        <w:tblLook w:val="0000" w:firstRow="0" w:lastRow="0" w:firstColumn="0" w:lastColumn="0" w:noHBand="0" w:noVBand="0"/>
      </w:tblPr>
      <w:tblGrid>
        <w:gridCol w:w="2085"/>
        <w:gridCol w:w="1569"/>
        <w:gridCol w:w="2375"/>
        <w:gridCol w:w="3871"/>
      </w:tblGrid>
      <w:tr w:rsidR="00D075C3" w:rsidRPr="00157668" w14:paraId="024C8E87" w14:textId="77777777" w:rsidTr="00351C14">
        <w:tc>
          <w:tcPr>
            <w:tcW w:w="2085" w:type="dxa"/>
          </w:tcPr>
          <w:p w14:paraId="38990902" w14:textId="77777777" w:rsidR="00D075C3" w:rsidRPr="00964368" w:rsidRDefault="00D075C3" w:rsidP="00351C14">
            <w:pPr>
              <w:suppressAutoHyphens/>
              <w:snapToGrid w:val="0"/>
              <w:spacing w:before="20" w:after="20"/>
              <w:rPr>
                <w:rFonts w:ascii="Arial" w:hAnsi="Arial" w:cs="Arial"/>
                <w:b/>
                <w:bCs/>
                <w:sz w:val="18"/>
                <w:szCs w:val="18"/>
                <w:lang w:val="en-GB" w:eastAsia="ar-SA"/>
              </w:rPr>
            </w:pPr>
          </w:p>
        </w:tc>
        <w:tc>
          <w:tcPr>
            <w:tcW w:w="7815" w:type="dxa"/>
            <w:gridSpan w:val="3"/>
          </w:tcPr>
          <w:p w14:paraId="61FB572F" w14:textId="77777777" w:rsidR="00D075C3" w:rsidRPr="00964368" w:rsidRDefault="00D075C3" w:rsidP="00351C14">
            <w:pPr>
              <w:tabs>
                <w:tab w:val="left" w:pos="360"/>
              </w:tabs>
              <w:suppressAutoHyphens/>
              <w:rPr>
                <w:rFonts w:ascii="Arial" w:hAnsi="Arial" w:cs="Arial"/>
                <w:sz w:val="18"/>
                <w:szCs w:val="18"/>
              </w:rPr>
            </w:pPr>
          </w:p>
        </w:tc>
      </w:tr>
      <w:tr w:rsidR="00D075C3" w:rsidRPr="00157668" w14:paraId="0E99B9B7" w14:textId="77777777" w:rsidTr="00351C14">
        <w:tc>
          <w:tcPr>
            <w:tcW w:w="2085" w:type="dxa"/>
          </w:tcPr>
          <w:p w14:paraId="4E048C76" w14:textId="77777777" w:rsidR="00D075C3" w:rsidRPr="00964368" w:rsidRDefault="00D075C3" w:rsidP="00351C14">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Project Name:</w:t>
            </w:r>
          </w:p>
        </w:tc>
        <w:tc>
          <w:tcPr>
            <w:tcW w:w="7815" w:type="dxa"/>
            <w:gridSpan w:val="3"/>
          </w:tcPr>
          <w:p w14:paraId="1F8D6649" w14:textId="77777777" w:rsidR="00D075C3" w:rsidRPr="00964368" w:rsidRDefault="00D075C3" w:rsidP="00351C14">
            <w:pPr>
              <w:tabs>
                <w:tab w:val="left" w:pos="360"/>
              </w:tabs>
              <w:suppressAutoHyphens/>
              <w:rPr>
                <w:rFonts w:ascii="Arial" w:hAnsi="Arial" w:cs="Arial"/>
                <w:sz w:val="18"/>
                <w:szCs w:val="18"/>
              </w:rPr>
            </w:pPr>
            <w:r>
              <w:rPr>
                <w:rFonts w:ascii="Arial" w:hAnsi="Arial" w:cs="Arial"/>
                <w:sz w:val="18"/>
                <w:szCs w:val="18"/>
              </w:rPr>
              <w:t>Abbott</w:t>
            </w:r>
            <w:r w:rsidR="002058A7">
              <w:rPr>
                <w:rFonts w:ascii="Arial" w:hAnsi="Arial" w:cs="Arial"/>
                <w:sz w:val="18"/>
                <w:szCs w:val="18"/>
              </w:rPr>
              <w:t xml:space="preserve"> Diabetes Care</w:t>
            </w:r>
          </w:p>
        </w:tc>
      </w:tr>
      <w:tr w:rsidR="00D075C3" w:rsidRPr="00157668" w14:paraId="2F1E3278" w14:textId="77777777" w:rsidTr="00351C14">
        <w:tc>
          <w:tcPr>
            <w:tcW w:w="2085" w:type="dxa"/>
          </w:tcPr>
          <w:p w14:paraId="3A7667FD" w14:textId="77777777" w:rsidR="00D075C3" w:rsidRPr="00964368" w:rsidRDefault="00D075C3" w:rsidP="00351C14">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 xml:space="preserve">Client </w:t>
            </w:r>
          </w:p>
        </w:tc>
        <w:tc>
          <w:tcPr>
            <w:tcW w:w="7815" w:type="dxa"/>
            <w:gridSpan w:val="3"/>
          </w:tcPr>
          <w:p w14:paraId="6B802BD3" w14:textId="77777777" w:rsidR="00D075C3" w:rsidRPr="00964368" w:rsidRDefault="00D075C3" w:rsidP="00351C14">
            <w:pPr>
              <w:tabs>
                <w:tab w:val="left" w:pos="360"/>
              </w:tabs>
              <w:suppressAutoHyphens/>
              <w:rPr>
                <w:rFonts w:ascii="Arial" w:hAnsi="Arial" w:cs="Arial"/>
                <w:sz w:val="18"/>
                <w:szCs w:val="18"/>
              </w:rPr>
            </w:pPr>
            <w:r>
              <w:rPr>
                <w:rFonts w:ascii="Arial" w:hAnsi="Arial" w:cs="Arial"/>
                <w:color w:val="222222"/>
                <w:sz w:val="19"/>
                <w:szCs w:val="19"/>
                <w:shd w:val="clear" w:color="auto" w:fill="FFFFFF"/>
              </w:rPr>
              <w:t>ABBOTT</w:t>
            </w:r>
          </w:p>
        </w:tc>
      </w:tr>
      <w:tr w:rsidR="00D075C3" w:rsidRPr="00157668" w14:paraId="1A8F53F3" w14:textId="77777777" w:rsidTr="00351C14">
        <w:tc>
          <w:tcPr>
            <w:tcW w:w="2085" w:type="dxa"/>
          </w:tcPr>
          <w:p w14:paraId="3482DFF7" w14:textId="77777777" w:rsidR="00D075C3" w:rsidRPr="00964368" w:rsidRDefault="00D075C3" w:rsidP="00351C14">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Role</w:t>
            </w:r>
          </w:p>
        </w:tc>
        <w:tc>
          <w:tcPr>
            <w:tcW w:w="7815" w:type="dxa"/>
            <w:gridSpan w:val="3"/>
          </w:tcPr>
          <w:p w14:paraId="1BD6CD51" w14:textId="77777777" w:rsidR="00D075C3" w:rsidRPr="00964368" w:rsidRDefault="00D075C3" w:rsidP="00351C14">
            <w:pPr>
              <w:tabs>
                <w:tab w:val="left" w:pos="360"/>
              </w:tabs>
              <w:suppressAutoHyphens/>
              <w:rPr>
                <w:rFonts w:ascii="Arial" w:hAnsi="Arial" w:cs="Arial"/>
                <w:sz w:val="18"/>
                <w:szCs w:val="18"/>
              </w:rPr>
            </w:pPr>
            <w:r>
              <w:rPr>
                <w:rFonts w:ascii="Arial" w:hAnsi="Arial" w:cs="Arial"/>
                <w:sz w:val="18"/>
                <w:szCs w:val="18"/>
              </w:rPr>
              <w:t>Senior Developer</w:t>
            </w:r>
          </w:p>
        </w:tc>
      </w:tr>
      <w:tr w:rsidR="00D075C3" w:rsidRPr="00157668" w14:paraId="32E42E10" w14:textId="77777777" w:rsidTr="00351C14">
        <w:tc>
          <w:tcPr>
            <w:tcW w:w="2085" w:type="dxa"/>
          </w:tcPr>
          <w:p w14:paraId="07945B9C" w14:textId="77777777" w:rsidR="00D075C3" w:rsidRPr="00964368" w:rsidRDefault="00D075C3" w:rsidP="00351C14">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Duration</w:t>
            </w:r>
          </w:p>
        </w:tc>
        <w:tc>
          <w:tcPr>
            <w:tcW w:w="7815" w:type="dxa"/>
            <w:gridSpan w:val="3"/>
          </w:tcPr>
          <w:p w14:paraId="618B2A57" w14:textId="15F715E8" w:rsidR="00D075C3" w:rsidRPr="00964368" w:rsidRDefault="00D075C3" w:rsidP="00351C14">
            <w:pPr>
              <w:tabs>
                <w:tab w:val="left" w:pos="360"/>
              </w:tabs>
              <w:suppressAutoHyphens/>
              <w:rPr>
                <w:rFonts w:ascii="Arial" w:hAnsi="Arial" w:cs="Arial"/>
                <w:sz w:val="18"/>
                <w:szCs w:val="18"/>
              </w:rPr>
            </w:pPr>
            <w:r>
              <w:rPr>
                <w:rFonts w:ascii="Arial" w:hAnsi="Arial" w:cs="Arial"/>
                <w:sz w:val="18"/>
                <w:szCs w:val="18"/>
              </w:rPr>
              <w:t xml:space="preserve">June 2021 – </w:t>
            </w:r>
            <w:r w:rsidR="008F0335">
              <w:rPr>
                <w:rFonts w:ascii="Arial" w:hAnsi="Arial" w:cs="Arial"/>
                <w:sz w:val="18"/>
                <w:szCs w:val="18"/>
              </w:rPr>
              <w:t>June 2023</w:t>
            </w:r>
          </w:p>
        </w:tc>
      </w:tr>
      <w:tr w:rsidR="00D075C3" w:rsidRPr="00157668" w14:paraId="09287E48" w14:textId="77777777" w:rsidTr="00351C14">
        <w:tc>
          <w:tcPr>
            <w:tcW w:w="2085" w:type="dxa"/>
          </w:tcPr>
          <w:p w14:paraId="76C7E936" w14:textId="77777777" w:rsidR="00D075C3" w:rsidRPr="00964368" w:rsidRDefault="00D075C3" w:rsidP="00351C14">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Team Size</w:t>
            </w:r>
          </w:p>
        </w:tc>
        <w:tc>
          <w:tcPr>
            <w:tcW w:w="3944" w:type="dxa"/>
            <w:gridSpan w:val="2"/>
          </w:tcPr>
          <w:p w14:paraId="6E4AAECE" w14:textId="77777777" w:rsidR="00D075C3" w:rsidRPr="00964368" w:rsidRDefault="00D075C3" w:rsidP="00351C14">
            <w:pPr>
              <w:tabs>
                <w:tab w:val="left" w:pos="360"/>
              </w:tabs>
              <w:suppressAutoHyphens/>
              <w:rPr>
                <w:rFonts w:ascii="Arial" w:hAnsi="Arial" w:cs="Arial"/>
                <w:sz w:val="18"/>
                <w:szCs w:val="18"/>
              </w:rPr>
            </w:pPr>
            <w:r>
              <w:rPr>
                <w:rFonts w:ascii="Arial" w:hAnsi="Arial" w:cs="Arial"/>
                <w:sz w:val="18"/>
                <w:szCs w:val="18"/>
              </w:rPr>
              <w:t>16</w:t>
            </w:r>
          </w:p>
        </w:tc>
        <w:tc>
          <w:tcPr>
            <w:tcW w:w="3871" w:type="dxa"/>
          </w:tcPr>
          <w:p w14:paraId="42210E25" w14:textId="77777777" w:rsidR="00D075C3" w:rsidRPr="00964368" w:rsidRDefault="00D075C3" w:rsidP="00351C14">
            <w:pPr>
              <w:tabs>
                <w:tab w:val="left" w:pos="360"/>
              </w:tabs>
              <w:suppressAutoHyphens/>
              <w:rPr>
                <w:rFonts w:ascii="Arial" w:hAnsi="Arial" w:cs="Arial"/>
                <w:sz w:val="18"/>
                <w:szCs w:val="18"/>
              </w:rPr>
            </w:pPr>
          </w:p>
        </w:tc>
      </w:tr>
      <w:tr w:rsidR="00D075C3" w:rsidRPr="00157668" w14:paraId="638FD4CF" w14:textId="77777777" w:rsidTr="00351C14">
        <w:trPr>
          <w:trHeight w:val="315"/>
        </w:trPr>
        <w:tc>
          <w:tcPr>
            <w:tcW w:w="2085" w:type="dxa"/>
            <w:vMerge w:val="restart"/>
          </w:tcPr>
          <w:p w14:paraId="718145A7" w14:textId="77777777" w:rsidR="00D075C3" w:rsidRPr="00964368" w:rsidRDefault="00D075C3" w:rsidP="00351C14">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Environment</w:t>
            </w:r>
          </w:p>
          <w:p w14:paraId="075A0C09" w14:textId="77777777" w:rsidR="00D075C3" w:rsidRPr="00964368" w:rsidRDefault="00D075C3" w:rsidP="00351C14">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(with skill versions)</w:t>
            </w:r>
          </w:p>
        </w:tc>
        <w:tc>
          <w:tcPr>
            <w:tcW w:w="1569" w:type="dxa"/>
          </w:tcPr>
          <w:p w14:paraId="248C6C32" w14:textId="77777777" w:rsidR="00D075C3" w:rsidRPr="007B66C6" w:rsidRDefault="00D075C3" w:rsidP="00351C14">
            <w:pPr>
              <w:tabs>
                <w:tab w:val="left" w:pos="360"/>
              </w:tabs>
              <w:suppressAutoHyphens/>
              <w:rPr>
                <w:rFonts w:ascii="Arial" w:hAnsi="Arial" w:cs="Arial"/>
                <w:b/>
                <w:sz w:val="18"/>
                <w:szCs w:val="18"/>
              </w:rPr>
            </w:pPr>
            <w:r w:rsidRPr="007B66C6">
              <w:rPr>
                <w:rFonts w:ascii="Arial" w:hAnsi="Arial" w:cs="Arial"/>
                <w:b/>
                <w:sz w:val="18"/>
                <w:szCs w:val="18"/>
              </w:rPr>
              <w:t xml:space="preserve">Languages: </w:t>
            </w:r>
          </w:p>
        </w:tc>
        <w:tc>
          <w:tcPr>
            <w:tcW w:w="6246" w:type="dxa"/>
            <w:gridSpan w:val="2"/>
          </w:tcPr>
          <w:p w14:paraId="3A1F731C" w14:textId="77777777" w:rsidR="00D075C3" w:rsidRPr="00964368" w:rsidRDefault="00D075C3" w:rsidP="00351C14">
            <w:pPr>
              <w:tabs>
                <w:tab w:val="left" w:pos="360"/>
              </w:tabs>
              <w:suppressAutoHyphens/>
              <w:rPr>
                <w:rFonts w:ascii="Arial" w:hAnsi="Arial" w:cs="Arial"/>
                <w:sz w:val="18"/>
                <w:szCs w:val="18"/>
              </w:rPr>
            </w:pPr>
            <w:r w:rsidRPr="00866A10">
              <w:rPr>
                <w:rFonts w:ascii="Arial" w:hAnsi="Arial" w:cs="Arial"/>
                <w:sz w:val="18"/>
                <w:szCs w:val="18"/>
              </w:rPr>
              <w:t>CRXDE Lite, JavaScript, JSP, CSS, HTML 5, Query</w:t>
            </w:r>
            <w:r>
              <w:rPr>
                <w:rFonts w:ascii="Arial" w:hAnsi="Arial" w:cs="Arial"/>
                <w:sz w:val="18"/>
                <w:szCs w:val="18"/>
              </w:rPr>
              <w:t>, AngularJS</w:t>
            </w:r>
          </w:p>
        </w:tc>
      </w:tr>
      <w:tr w:rsidR="00D075C3" w:rsidRPr="00157668" w14:paraId="0F99FA02" w14:textId="77777777" w:rsidTr="00351C14">
        <w:trPr>
          <w:trHeight w:val="293"/>
        </w:trPr>
        <w:tc>
          <w:tcPr>
            <w:tcW w:w="2085" w:type="dxa"/>
            <w:vMerge/>
          </w:tcPr>
          <w:p w14:paraId="1FE3E8A9" w14:textId="77777777" w:rsidR="00D075C3" w:rsidRPr="00143187" w:rsidRDefault="00D075C3" w:rsidP="00351C14">
            <w:pPr>
              <w:pStyle w:val="Header"/>
              <w:tabs>
                <w:tab w:val="left" w:pos="720"/>
              </w:tabs>
              <w:spacing w:before="20" w:after="20"/>
              <w:rPr>
                <w:rFonts w:ascii="Cambria" w:hAnsi="Cambria" w:cs="Arial"/>
                <w:spacing w:val="4"/>
                <w:sz w:val="20"/>
                <w:szCs w:val="20"/>
              </w:rPr>
            </w:pPr>
          </w:p>
        </w:tc>
        <w:tc>
          <w:tcPr>
            <w:tcW w:w="1569" w:type="dxa"/>
          </w:tcPr>
          <w:p w14:paraId="05615E9C" w14:textId="77777777" w:rsidR="00D075C3" w:rsidRPr="007B66C6" w:rsidRDefault="00D075C3" w:rsidP="00351C14">
            <w:pPr>
              <w:tabs>
                <w:tab w:val="left" w:pos="360"/>
              </w:tabs>
              <w:suppressAutoHyphens/>
              <w:rPr>
                <w:rFonts w:ascii="Arial" w:hAnsi="Arial" w:cs="Arial"/>
                <w:b/>
                <w:sz w:val="18"/>
                <w:szCs w:val="18"/>
              </w:rPr>
            </w:pPr>
            <w:proofErr w:type="gramStart"/>
            <w:r w:rsidRPr="007B66C6">
              <w:rPr>
                <w:rFonts w:ascii="Arial" w:hAnsi="Arial" w:cs="Arial"/>
                <w:b/>
                <w:sz w:val="18"/>
                <w:szCs w:val="18"/>
              </w:rPr>
              <w:t>Tools :</w:t>
            </w:r>
            <w:proofErr w:type="gramEnd"/>
          </w:p>
        </w:tc>
        <w:tc>
          <w:tcPr>
            <w:tcW w:w="6246" w:type="dxa"/>
            <w:gridSpan w:val="2"/>
          </w:tcPr>
          <w:p w14:paraId="03773787" w14:textId="7074F554" w:rsidR="00D075C3" w:rsidRPr="00964368" w:rsidRDefault="00D075C3" w:rsidP="00351C14">
            <w:pPr>
              <w:tabs>
                <w:tab w:val="left" w:pos="360"/>
              </w:tabs>
              <w:suppressAutoHyphens/>
              <w:rPr>
                <w:rFonts w:ascii="Arial" w:hAnsi="Arial" w:cs="Arial"/>
                <w:sz w:val="18"/>
                <w:szCs w:val="18"/>
              </w:rPr>
            </w:pPr>
            <w:r>
              <w:rPr>
                <w:rFonts w:ascii="Arial" w:hAnsi="Arial" w:cs="Arial"/>
                <w:sz w:val="18"/>
                <w:szCs w:val="18"/>
              </w:rPr>
              <w:t>AEM 6.4</w:t>
            </w:r>
            <w:r w:rsidR="007F7949">
              <w:rPr>
                <w:rFonts w:ascii="Arial" w:hAnsi="Arial" w:cs="Arial"/>
                <w:sz w:val="18"/>
                <w:szCs w:val="18"/>
              </w:rPr>
              <w:t>, AEM 6.5, AEM 6.5 cloud</w:t>
            </w:r>
            <w:r w:rsidRPr="00866A10">
              <w:rPr>
                <w:rFonts w:ascii="Arial" w:hAnsi="Arial" w:cs="Arial"/>
                <w:sz w:val="18"/>
                <w:szCs w:val="18"/>
              </w:rPr>
              <w:t xml:space="preserve"> Tool</w:t>
            </w:r>
          </w:p>
        </w:tc>
      </w:tr>
      <w:tr w:rsidR="00D075C3" w:rsidRPr="00157668" w14:paraId="67498C75" w14:textId="77777777" w:rsidTr="00351C14">
        <w:trPr>
          <w:trHeight w:val="270"/>
        </w:trPr>
        <w:tc>
          <w:tcPr>
            <w:tcW w:w="2085" w:type="dxa"/>
            <w:vMerge/>
          </w:tcPr>
          <w:p w14:paraId="2118C88A" w14:textId="77777777" w:rsidR="00D075C3" w:rsidRPr="00143187" w:rsidRDefault="00D075C3" w:rsidP="00351C14">
            <w:pPr>
              <w:pStyle w:val="Header"/>
              <w:tabs>
                <w:tab w:val="left" w:pos="720"/>
              </w:tabs>
              <w:spacing w:before="20" w:after="20"/>
              <w:rPr>
                <w:rFonts w:ascii="Cambria" w:hAnsi="Cambria" w:cs="Arial"/>
                <w:spacing w:val="4"/>
                <w:sz w:val="20"/>
                <w:szCs w:val="20"/>
              </w:rPr>
            </w:pPr>
          </w:p>
        </w:tc>
        <w:tc>
          <w:tcPr>
            <w:tcW w:w="1569" w:type="dxa"/>
          </w:tcPr>
          <w:p w14:paraId="4ED2173F" w14:textId="77777777" w:rsidR="00D075C3" w:rsidRPr="007B66C6" w:rsidRDefault="00D075C3" w:rsidP="00351C14">
            <w:pPr>
              <w:tabs>
                <w:tab w:val="left" w:pos="360"/>
              </w:tabs>
              <w:suppressAutoHyphens/>
              <w:rPr>
                <w:rFonts w:ascii="Arial" w:hAnsi="Arial" w:cs="Arial"/>
                <w:b/>
                <w:sz w:val="18"/>
                <w:szCs w:val="18"/>
              </w:rPr>
            </w:pPr>
            <w:r w:rsidRPr="007B66C6">
              <w:rPr>
                <w:rFonts w:ascii="Arial" w:hAnsi="Arial" w:cs="Arial"/>
                <w:b/>
                <w:sz w:val="18"/>
                <w:szCs w:val="18"/>
              </w:rPr>
              <w:t>O/</w:t>
            </w:r>
            <w:proofErr w:type="gramStart"/>
            <w:r w:rsidRPr="007B66C6">
              <w:rPr>
                <w:rFonts w:ascii="Arial" w:hAnsi="Arial" w:cs="Arial"/>
                <w:b/>
                <w:sz w:val="18"/>
                <w:szCs w:val="18"/>
              </w:rPr>
              <w:t>s :</w:t>
            </w:r>
            <w:proofErr w:type="gramEnd"/>
          </w:p>
        </w:tc>
        <w:tc>
          <w:tcPr>
            <w:tcW w:w="6246" w:type="dxa"/>
            <w:gridSpan w:val="2"/>
          </w:tcPr>
          <w:p w14:paraId="6CD29FCE" w14:textId="77777777" w:rsidR="00D075C3" w:rsidRPr="00964368" w:rsidRDefault="00D075C3" w:rsidP="00351C14">
            <w:pPr>
              <w:tabs>
                <w:tab w:val="left" w:pos="360"/>
              </w:tabs>
              <w:suppressAutoHyphens/>
              <w:rPr>
                <w:rFonts w:ascii="Arial" w:hAnsi="Arial" w:cs="Arial"/>
                <w:sz w:val="18"/>
                <w:szCs w:val="18"/>
              </w:rPr>
            </w:pPr>
            <w:r w:rsidRPr="00964368">
              <w:rPr>
                <w:rFonts w:ascii="Arial" w:hAnsi="Arial" w:cs="Arial"/>
                <w:sz w:val="18"/>
                <w:szCs w:val="18"/>
              </w:rPr>
              <w:t>Window 7</w:t>
            </w:r>
          </w:p>
        </w:tc>
      </w:tr>
      <w:tr w:rsidR="00D075C3" w:rsidRPr="00157668" w14:paraId="583DA4CB" w14:textId="77777777" w:rsidTr="00351C14">
        <w:trPr>
          <w:trHeight w:val="330"/>
        </w:trPr>
        <w:tc>
          <w:tcPr>
            <w:tcW w:w="2085" w:type="dxa"/>
            <w:vMerge/>
          </w:tcPr>
          <w:p w14:paraId="0B9E50A1" w14:textId="77777777" w:rsidR="00D075C3" w:rsidRPr="00143187" w:rsidRDefault="00D075C3" w:rsidP="00351C14">
            <w:pPr>
              <w:pStyle w:val="Header"/>
              <w:tabs>
                <w:tab w:val="left" w:pos="720"/>
              </w:tabs>
              <w:spacing w:before="20" w:after="20"/>
              <w:rPr>
                <w:rFonts w:ascii="Cambria" w:hAnsi="Cambria" w:cs="Arial"/>
                <w:spacing w:val="4"/>
                <w:sz w:val="20"/>
                <w:szCs w:val="20"/>
              </w:rPr>
            </w:pPr>
          </w:p>
        </w:tc>
        <w:tc>
          <w:tcPr>
            <w:tcW w:w="1569" w:type="dxa"/>
          </w:tcPr>
          <w:p w14:paraId="5387E816" w14:textId="77777777" w:rsidR="00D075C3" w:rsidRPr="007B66C6" w:rsidRDefault="00D075C3" w:rsidP="00351C14">
            <w:pPr>
              <w:tabs>
                <w:tab w:val="left" w:pos="360"/>
              </w:tabs>
              <w:suppressAutoHyphens/>
              <w:rPr>
                <w:rFonts w:ascii="Arial" w:hAnsi="Arial" w:cs="Arial"/>
                <w:b/>
                <w:sz w:val="18"/>
                <w:szCs w:val="18"/>
              </w:rPr>
            </w:pPr>
          </w:p>
        </w:tc>
        <w:tc>
          <w:tcPr>
            <w:tcW w:w="6246" w:type="dxa"/>
            <w:gridSpan w:val="2"/>
          </w:tcPr>
          <w:p w14:paraId="1FDF654B" w14:textId="77777777" w:rsidR="00D075C3" w:rsidRPr="00964368" w:rsidRDefault="00D075C3" w:rsidP="00351C14">
            <w:pPr>
              <w:tabs>
                <w:tab w:val="left" w:pos="360"/>
              </w:tabs>
              <w:suppressAutoHyphens/>
              <w:rPr>
                <w:rFonts w:ascii="Arial" w:hAnsi="Arial" w:cs="Arial"/>
                <w:sz w:val="18"/>
                <w:szCs w:val="18"/>
              </w:rPr>
            </w:pPr>
          </w:p>
        </w:tc>
      </w:tr>
    </w:tbl>
    <w:p w14:paraId="4FE7E293" w14:textId="49493CFF" w:rsidR="002058A7" w:rsidRPr="002058A7" w:rsidRDefault="002058A7" w:rsidP="002058A7">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r w:rsidRPr="002058A7">
        <w:rPr>
          <w:rFonts w:ascii="Arial" w:hAnsi="Arial" w:cs="Arial"/>
          <w:color w:val="222222"/>
          <w:sz w:val="19"/>
          <w:szCs w:val="19"/>
          <w:shd w:val="clear" w:color="auto" w:fill="FFFFFF"/>
        </w:rPr>
        <w:t xml:space="preserve">As a global leader in diabetes care, Abbott is constantly working to deliver the highest quality products and unwavering support to our customers. Consistent and accurate glucose monitoring is the foundation of any diabetes management </w:t>
      </w:r>
      <w:r w:rsidR="00D30FC0" w:rsidRPr="002058A7">
        <w:rPr>
          <w:rFonts w:ascii="Arial" w:hAnsi="Arial" w:cs="Arial"/>
          <w:color w:val="222222"/>
          <w:sz w:val="19"/>
          <w:szCs w:val="19"/>
          <w:shd w:val="clear" w:color="auto" w:fill="FFFFFF"/>
        </w:rPr>
        <w:t>plan,</w:t>
      </w:r>
      <w:r w:rsidRPr="002058A7">
        <w:rPr>
          <w:rFonts w:ascii="Arial" w:hAnsi="Arial" w:cs="Arial"/>
          <w:color w:val="222222"/>
          <w:sz w:val="19"/>
          <w:szCs w:val="19"/>
          <w:shd w:val="clear" w:color="auto" w:fill="FFFFFF"/>
        </w:rPr>
        <w:t xml:space="preserve"> so we’re committed to continuous improvement in the way patients and professionals measure, track and analyze glucose levels.</w:t>
      </w:r>
    </w:p>
    <w:p w14:paraId="0DEC11A6" w14:textId="77777777" w:rsidR="00D075C3" w:rsidRDefault="00D075C3" w:rsidP="00D075C3">
      <w:pPr>
        <w:ind w:firstLine="720"/>
        <w:jc w:val="both"/>
        <w:rPr>
          <w:rFonts w:ascii="Arial" w:hAnsi="Arial" w:cs="Arial"/>
          <w:color w:val="222222"/>
          <w:sz w:val="19"/>
          <w:szCs w:val="19"/>
          <w:shd w:val="clear" w:color="auto" w:fill="FFFFFF"/>
        </w:rPr>
      </w:pPr>
    </w:p>
    <w:p w14:paraId="346DC487" w14:textId="77777777" w:rsidR="00D075C3" w:rsidRPr="00E44B69" w:rsidRDefault="00D075C3" w:rsidP="00D075C3">
      <w:pPr>
        <w:spacing w:line="360" w:lineRule="auto"/>
        <w:rPr>
          <w:rFonts w:ascii="Arial" w:hAnsi="Arial" w:cs="Arial"/>
          <w:b/>
          <w:i/>
          <w:sz w:val="20"/>
          <w:szCs w:val="20"/>
          <w:u w:val="single"/>
        </w:rPr>
      </w:pPr>
      <w:r w:rsidRPr="00E44B69">
        <w:rPr>
          <w:rFonts w:ascii="Arial" w:hAnsi="Arial" w:cs="Arial"/>
          <w:b/>
          <w:i/>
          <w:sz w:val="20"/>
          <w:szCs w:val="20"/>
          <w:u w:val="single"/>
        </w:rPr>
        <w:t>Responsibilities included:</w:t>
      </w:r>
    </w:p>
    <w:p w14:paraId="0442C8F6" w14:textId="3AEE77CF" w:rsidR="00FE6C0A" w:rsidRDefault="00FE6C0A" w:rsidP="003C45A3">
      <w:pPr>
        <w:pStyle w:val="ListParagraph"/>
        <w:numPr>
          <w:ilvl w:val="0"/>
          <w:numId w:val="27"/>
        </w:numPr>
        <w:suppressAutoHyphens/>
        <w:spacing w:after="0" w:line="240" w:lineRule="auto"/>
        <w:jc w:val="both"/>
        <w:rPr>
          <w:rFonts w:ascii="Arial" w:hAnsi="Arial" w:cs="Arial"/>
          <w:sz w:val="18"/>
          <w:szCs w:val="18"/>
        </w:rPr>
      </w:pPr>
      <w:r>
        <w:rPr>
          <w:rFonts w:ascii="Arial" w:hAnsi="Arial" w:cs="Arial"/>
          <w:sz w:val="18"/>
          <w:szCs w:val="18"/>
        </w:rPr>
        <w:t>Involved in the technical userstories creation for AEM team and preparing the design notes as well.</w:t>
      </w:r>
    </w:p>
    <w:p w14:paraId="6988C4D0" w14:textId="54DE2BE8" w:rsidR="00FE6C0A" w:rsidRDefault="00FE6C0A" w:rsidP="00FE6C0A">
      <w:pPr>
        <w:pStyle w:val="ListParagraph"/>
        <w:numPr>
          <w:ilvl w:val="0"/>
          <w:numId w:val="27"/>
        </w:numPr>
        <w:suppressAutoHyphens/>
        <w:spacing w:after="0" w:line="240" w:lineRule="auto"/>
        <w:jc w:val="both"/>
        <w:rPr>
          <w:rFonts w:ascii="Arial" w:hAnsi="Arial" w:cs="Arial"/>
          <w:sz w:val="18"/>
          <w:szCs w:val="18"/>
        </w:rPr>
      </w:pPr>
      <w:r>
        <w:rPr>
          <w:rFonts w:ascii="Arial" w:hAnsi="Arial" w:cs="Arial"/>
          <w:sz w:val="18"/>
          <w:szCs w:val="18"/>
        </w:rPr>
        <w:t xml:space="preserve">Involved in the setting up of the AEM as a cloud service for the project. </w:t>
      </w:r>
    </w:p>
    <w:p w14:paraId="5F4C0BD6" w14:textId="791A6287" w:rsidR="003C45A3" w:rsidRDefault="003C45A3" w:rsidP="003C45A3">
      <w:pPr>
        <w:pStyle w:val="ListParagraph"/>
        <w:numPr>
          <w:ilvl w:val="0"/>
          <w:numId w:val="27"/>
        </w:numPr>
        <w:suppressAutoHyphens/>
        <w:spacing w:after="0" w:line="240" w:lineRule="auto"/>
        <w:jc w:val="both"/>
        <w:rPr>
          <w:rFonts w:ascii="Arial" w:hAnsi="Arial" w:cs="Arial"/>
          <w:sz w:val="18"/>
          <w:szCs w:val="18"/>
        </w:rPr>
      </w:pPr>
      <w:r>
        <w:rPr>
          <w:rFonts w:ascii="Arial" w:hAnsi="Arial" w:cs="Arial"/>
          <w:sz w:val="18"/>
          <w:szCs w:val="18"/>
        </w:rPr>
        <w:t xml:space="preserve">Involved in micromanagement of team to know about the hurdles what team was facing and will resolve them.  </w:t>
      </w:r>
    </w:p>
    <w:p w14:paraId="0C6F33B5" w14:textId="713026C3" w:rsidR="00D075C3" w:rsidRPr="00AD32FD" w:rsidRDefault="00D075C3" w:rsidP="003C45A3">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Involved in developing the components based on the customer requirements.</w:t>
      </w:r>
    </w:p>
    <w:p w14:paraId="7266E6E5" w14:textId="77777777" w:rsidR="003C45A3" w:rsidRDefault="00D075C3" w:rsidP="003C45A3">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Involved in customizing the DAM, usage of clientlib</w:t>
      </w:r>
      <w:r w:rsidR="003C45A3">
        <w:rPr>
          <w:rFonts w:ascii="Arial" w:hAnsi="Arial" w:cs="Arial"/>
          <w:sz w:val="18"/>
          <w:szCs w:val="18"/>
        </w:rPr>
        <w:t>s</w:t>
      </w:r>
      <w:r w:rsidRPr="00AD32FD">
        <w:rPr>
          <w:rFonts w:ascii="Arial" w:hAnsi="Arial" w:cs="Arial"/>
          <w:sz w:val="18"/>
          <w:szCs w:val="18"/>
        </w:rPr>
        <w:t>, and creation of new templates.</w:t>
      </w:r>
    </w:p>
    <w:p w14:paraId="63459A0D" w14:textId="39662B27" w:rsidR="003C45A3" w:rsidRDefault="003C45A3" w:rsidP="006E4C02">
      <w:pPr>
        <w:pStyle w:val="ListParagraph"/>
        <w:numPr>
          <w:ilvl w:val="0"/>
          <w:numId w:val="27"/>
        </w:numPr>
        <w:suppressAutoHyphens/>
        <w:spacing w:after="0" w:line="240" w:lineRule="auto"/>
        <w:jc w:val="both"/>
        <w:rPr>
          <w:rFonts w:ascii="Arial" w:hAnsi="Arial" w:cs="Arial"/>
          <w:sz w:val="18"/>
          <w:szCs w:val="18"/>
        </w:rPr>
      </w:pPr>
      <w:r w:rsidRPr="003C45A3">
        <w:rPr>
          <w:rFonts w:ascii="Arial" w:hAnsi="Arial" w:cs="Arial"/>
          <w:sz w:val="18"/>
          <w:szCs w:val="18"/>
        </w:rPr>
        <w:t xml:space="preserve">Involved in creation of the </w:t>
      </w:r>
      <w:r w:rsidRPr="00C9754A">
        <w:rPr>
          <w:rFonts w:ascii="Arial" w:hAnsi="Arial" w:cs="Arial"/>
          <w:sz w:val="18"/>
          <w:szCs w:val="18"/>
        </w:rPr>
        <w:t>GraphQL</w:t>
      </w:r>
      <w:r w:rsidRPr="003C45A3">
        <w:rPr>
          <w:rFonts w:ascii="Arial" w:hAnsi="Arial" w:cs="Arial"/>
          <w:sz w:val="18"/>
          <w:szCs w:val="18"/>
        </w:rPr>
        <w:t xml:space="preserve"> endpoint and created </w:t>
      </w:r>
      <w:r w:rsidR="000C0048" w:rsidRPr="003C45A3">
        <w:rPr>
          <w:rFonts w:ascii="Arial" w:hAnsi="Arial" w:cs="Arial"/>
          <w:sz w:val="18"/>
          <w:szCs w:val="18"/>
        </w:rPr>
        <w:t>persistent</w:t>
      </w:r>
      <w:r w:rsidRPr="003C45A3">
        <w:rPr>
          <w:rFonts w:ascii="Arial" w:hAnsi="Arial" w:cs="Arial"/>
          <w:sz w:val="18"/>
          <w:szCs w:val="18"/>
        </w:rPr>
        <w:t xml:space="preserve"> queries as well using the Content fragements.</w:t>
      </w:r>
    </w:p>
    <w:p w14:paraId="5C33AB35" w14:textId="5DC49086" w:rsidR="003C45A3" w:rsidRDefault="003C45A3" w:rsidP="006E4C02">
      <w:pPr>
        <w:pStyle w:val="ListParagraph"/>
        <w:numPr>
          <w:ilvl w:val="0"/>
          <w:numId w:val="27"/>
        </w:numPr>
        <w:suppressAutoHyphens/>
        <w:spacing w:after="0" w:line="240" w:lineRule="auto"/>
        <w:jc w:val="both"/>
        <w:rPr>
          <w:rFonts w:ascii="Arial" w:hAnsi="Arial" w:cs="Arial"/>
          <w:sz w:val="18"/>
          <w:szCs w:val="18"/>
        </w:rPr>
      </w:pPr>
      <w:r>
        <w:rPr>
          <w:rFonts w:ascii="Arial" w:hAnsi="Arial" w:cs="Arial"/>
          <w:sz w:val="18"/>
          <w:szCs w:val="18"/>
        </w:rPr>
        <w:t>Involved in the AWS integration with the AEM as per the requirements.</w:t>
      </w:r>
    </w:p>
    <w:p w14:paraId="49CCE701" w14:textId="0033BF04" w:rsidR="00D075C3" w:rsidRPr="003C45A3" w:rsidRDefault="00D075C3" w:rsidP="006E4C02">
      <w:pPr>
        <w:pStyle w:val="ListParagraph"/>
        <w:numPr>
          <w:ilvl w:val="0"/>
          <w:numId w:val="27"/>
        </w:numPr>
        <w:suppressAutoHyphens/>
        <w:spacing w:after="0" w:line="240" w:lineRule="auto"/>
        <w:jc w:val="both"/>
        <w:rPr>
          <w:rFonts w:ascii="Arial" w:hAnsi="Arial" w:cs="Arial"/>
          <w:sz w:val="18"/>
          <w:szCs w:val="18"/>
        </w:rPr>
      </w:pPr>
      <w:r w:rsidRPr="003C45A3">
        <w:rPr>
          <w:rFonts w:ascii="Arial" w:hAnsi="Arial" w:cs="Arial"/>
          <w:sz w:val="18"/>
          <w:szCs w:val="18"/>
        </w:rPr>
        <w:t>Creating the dialog using the widgets.</w:t>
      </w:r>
    </w:p>
    <w:p w14:paraId="54C6E642" w14:textId="2B956DAF" w:rsidR="00D075C3" w:rsidRPr="00AD32FD" w:rsidRDefault="00D075C3" w:rsidP="00D075C3">
      <w:pPr>
        <w:pStyle w:val="ListParagraph"/>
        <w:numPr>
          <w:ilvl w:val="0"/>
          <w:numId w:val="27"/>
        </w:numPr>
        <w:suppressAutoHyphens/>
        <w:spacing w:after="0" w:line="240" w:lineRule="auto"/>
        <w:jc w:val="both"/>
        <w:rPr>
          <w:rFonts w:ascii="Arial" w:hAnsi="Arial" w:cs="Arial"/>
          <w:sz w:val="18"/>
          <w:szCs w:val="18"/>
        </w:rPr>
      </w:pPr>
      <w:r>
        <w:rPr>
          <w:rFonts w:ascii="Arial" w:hAnsi="Arial" w:cs="Arial"/>
          <w:sz w:val="18"/>
          <w:szCs w:val="18"/>
        </w:rPr>
        <w:t>Created Custom Widgets based on the requirements.</w:t>
      </w:r>
    </w:p>
    <w:p w14:paraId="6D7C4418" w14:textId="1E7D9513" w:rsidR="00D075C3" w:rsidRPr="00B521A1" w:rsidRDefault="00D075C3" w:rsidP="00D075C3">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Interaction with</w:t>
      </w:r>
      <w:r w:rsidR="003C45A3">
        <w:rPr>
          <w:rFonts w:ascii="Arial" w:hAnsi="Arial" w:cs="Arial"/>
          <w:sz w:val="18"/>
          <w:szCs w:val="18"/>
        </w:rPr>
        <w:t xml:space="preserve"> client BA </w:t>
      </w:r>
      <w:r w:rsidRPr="00AD32FD">
        <w:rPr>
          <w:rFonts w:ascii="Arial" w:hAnsi="Arial" w:cs="Arial"/>
          <w:sz w:val="18"/>
          <w:szCs w:val="18"/>
        </w:rPr>
        <w:t>on the clarification of business, functional and technical</w:t>
      </w:r>
      <w:r>
        <w:rPr>
          <w:rFonts w:ascii="Arial" w:hAnsi="Arial" w:cs="Arial"/>
          <w:sz w:val="18"/>
          <w:szCs w:val="18"/>
        </w:rPr>
        <w:t xml:space="preserve"> r</w:t>
      </w:r>
      <w:r w:rsidRPr="00C45639">
        <w:rPr>
          <w:rFonts w:ascii="Arial" w:hAnsi="Arial" w:cs="Arial"/>
          <w:sz w:val="18"/>
          <w:szCs w:val="18"/>
        </w:rPr>
        <w:t>equirements of the system</w:t>
      </w:r>
      <w:r>
        <w:rPr>
          <w:rFonts w:ascii="Arial" w:hAnsi="Arial" w:cs="Arial"/>
          <w:sz w:val="18"/>
          <w:szCs w:val="18"/>
        </w:rPr>
        <w:t>.</w:t>
      </w:r>
    </w:p>
    <w:p w14:paraId="534D4FEB" w14:textId="77777777" w:rsidR="00D075C3" w:rsidRDefault="00D075C3" w:rsidP="00D075C3">
      <w:pPr>
        <w:spacing w:line="360" w:lineRule="auto"/>
        <w:rPr>
          <w:rFonts w:ascii="Arial" w:eastAsia="Calibri" w:hAnsi="Arial" w:cs="Arial"/>
          <w:b/>
          <w:color w:val="31849B"/>
          <w:sz w:val="20"/>
          <w:szCs w:val="20"/>
        </w:rPr>
      </w:pPr>
    </w:p>
    <w:p w14:paraId="57FFC64F" w14:textId="77777777" w:rsidR="007476E4" w:rsidRDefault="007476E4" w:rsidP="00D075C3">
      <w:pPr>
        <w:rPr>
          <w:rFonts w:ascii="Calibri" w:hAnsi="Calibri" w:cs="Calibri"/>
          <w:b/>
          <w:sz w:val="28"/>
          <w:szCs w:val="28"/>
        </w:rPr>
      </w:pPr>
    </w:p>
    <w:p w14:paraId="0A6799AC" w14:textId="77777777" w:rsidR="007476E4" w:rsidRDefault="007476E4" w:rsidP="007476E4">
      <w:pPr>
        <w:rPr>
          <w:rFonts w:ascii="Calibri" w:hAnsi="Calibri" w:cs="Calibri"/>
          <w:b/>
          <w:sz w:val="28"/>
          <w:szCs w:val="28"/>
        </w:rPr>
      </w:pPr>
      <w:r>
        <w:rPr>
          <w:rFonts w:ascii="Calibri" w:hAnsi="Calibri" w:cs="Calibri"/>
          <w:b/>
          <w:sz w:val="28"/>
          <w:szCs w:val="28"/>
        </w:rPr>
        <w:lastRenderedPageBreak/>
        <w:t xml:space="preserve">Sapient Consulting Pvt. Ltd.                                                            May 2018 – </w:t>
      </w:r>
      <w:r w:rsidR="00D075C3">
        <w:rPr>
          <w:rFonts w:ascii="Calibri" w:hAnsi="Calibri" w:cs="Calibri"/>
          <w:b/>
          <w:sz w:val="28"/>
          <w:szCs w:val="28"/>
        </w:rPr>
        <w:t>May 2021</w:t>
      </w:r>
    </w:p>
    <w:p w14:paraId="437F0E36" w14:textId="77777777" w:rsidR="007476E4" w:rsidRPr="008838C9" w:rsidRDefault="007476E4" w:rsidP="007476E4">
      <w:pPr>
        <w:pBdr>
          <w:top w:val="thinThickSmallGap" w:sz="12" w:space="0" w:color="auto"/>
        </w:pBdr>
        <w:shd w:val="clear" w:color="auto" w:fill="E0E0E0"/>
        <w:spacing w:line="276" w:lineRule="auto"/>
        <w:rPr>
          <w:b/>
        </w:rPr>
      </w:pPr>
      <w:r w:rsidRPr="00B85F5C">
        <w:rPr>
          <w:bCs/>
        </w:rPr>
        <w:t xml:space="preserve">PROJECT NAME: </w:t>
      </w:r>
      <w:r>
        <w:rPr>
          <w:b/>
          <w:bCs/>
        </w:rPr>
        <w:t>PET</w:t>
      </w:r>
    </w:p>
    <w:tbl>
      <w:tblPr>
        <w:tblW w:w="9900" w:type="dxa"/>
        <w:tblInd w:w="108" w:type="dxa"/>
        <w:tblLayout w:type="fixed"/>
        <w:tblLook w:val="0000" w:firstRow="0" w:lastRow="0" w:firstColumn="0" w:lastColumn="0" w:noHBand="0" w:noVBand="0"/>
      </w:tblPr>
      <w:tblGrid>
        <w:gridCol w:w="2085"/>
        <w:gridCol w:w="1569"/>
        <w:gridCol w:w="2375"/>
        <w:gridCol w:w="3871"/>
      </w:tblGrid>
      <w:tr w:rsidR="007476E4" w:rsidRPr="00157668" w14:paraId="271F9474" w14:textId="77777777" w:rsidTr="009655BC">
        <w:tc>
          <w:tcPr>
            <w:tcW w:w="2085" w:type="dxa"/>
          </w:tcPr>
          <w:p w14:paraId="7C510654" w14:textId="77777777" w:rsidR="007476E4" w:rsidRPr="00964368" w:rsidRDefault="007476E4" w:rsidP="009655BC">
            <w:pPr>
              <w:suppressAutoHyphens/>
              <w:snapToGrid w:val="0"/>
              <w:spacing w:before="20" w:after="20"/>
              <w:rPr>
                <w:rFonts w:ascii="Arial" w:hAnsi="Arial" w:cs="Arial"/>
                <w:b/>
                <w:bCs/>
                <w:sz w:val="18"/>
                <w:szCs w:val="18"/>
                <w:lang w:val="en-GB" w:eastAsia="ar-SA"/>
              </w:rPr>
            </w:pPr>
          </w:p>
        </w:tc>
        <w:tc>
          <w:tcPr>
            <w:tcW w:w="7815" w:type="dxa"/>
            <w:gridSpan w:val="3"/>
          </w:tcPr>
          <w:p w14:paraId="4B6CC71E" w14:textId="77777777" w:rsidR="007476E4" w:rsidRPr="00964368" w:rsidRDefault="007476E4" w:rsidP="009655BC">
            <w:pPr>
              <w:tabs>
                <w:tab w:val="left" w:pos="360"/>
              </w:tabs>
              <w:suppressAutoHyphens/>
              <w:rPr>
                <w:rFonts w:ascii="Arial" w:hAnsi="Arial" w:cs="Arial"/>
                <w:sz w:val="18"/>
                <w:szCs w:val="18"/>
              </w:rPr>
            </w:pPr>
          </w:p>
        </w:tc>
      </w:tr>
      <w:tr w:rsidR="007476E4" w:rsidRPr="00157668" w14:paraId="01AE2CEF" w14:textId="77777777" w:rsidTr="009655BC">
        <w:tc>
          <w:tcPr>
            <w:tcW w:w="2085" w:type="dxa"/>
          </w:tcPr>
          <w:p w14:paraId="018EF5B8" w14:textId="77777777" w:rsidR="007476E4" w:rsidRPr="00964368" w:rsidRDefault="007476E4"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Project Name:</w:t>
            </w:r>
          </w:p>
        </w:tc>
        <w:tc>
          <w:tcPr>
            <w:tcW w:w="7815" w:type="dxa"/>
            <w:gridSpan w:val="3"/>
          </w:tcPr>
          <w:p w14:paraId="64754392" w14:textId="77777777" w:rsidR="007476E4" w:rsidRPr="00964368" w:rsidRDefault="007476E4" w:rsidP="009655BC">
            <w:pPr>
              <w:tabs>
                <w:tab w:val="left" w:pos="360"/>
              </w:tabs>
              <w:suppressAutoHyphens/>
              <w:rPr>
                <w:rFonts w:ascii="Arial" w:hAnsi="Arial" w:cs="Arial"/>
                <w:sz w:val="18"/>
                <w:szCs w:val="18"/>
              </w:rPr>
            </w:pPr>
            <w:r>
              <w:rPr>
                <w:rFonts w:ascii="Arial" w:hAnsi="Arial" w:cs="Arial"/>
                <w:sz w:val="18"/>
                <w:szCs w:val="18"/>
              </w:rPr>
              <w:t>PET, Owner Service, Regional Pricing</w:t>
            </w:r>
          </w:p>
        </w:tc>
      </w:tr>
      <w:tr w:rsidR="007476E4" w:rsidRPr="00157668" w14:paraId="33B0D678" w14:textId="77777777" w:rsidTr="009655BC">
        <w:tc>
          <w:tcPr>
            <w:tcW w:w="2085" w:type="dxa"/>
          </w:tcPr>
          <w:p w14:paraId="11FE7331" w14:textId="77777777" w:rsidR="007476E4" w:rsidRPr="00964368" w:rsidRDefault="007476E4"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 xml:space="preserve">Client </w:t>
            </w:r>
          </w:p>
        </w:tc>
        <w:tc>
          <w:tcPr>
            <w:tcW w:w="7815" w:type="dxa"/>
            <w:gridSpan w:val="3"/>
          </w:tcPr>
          <w:p w14:paraId="6995D247" w14:textId="77777777" w:rsidR="007476E4" w:rsidRPr="00964368" w:rsidRDefault="007476E4" w:rsidP="009655BC">
            <w:pPr>
              <w:tabs>
                <w:tab w:val="left" w:pos="360"/>
              </w:tabs>
              <w:suppressAutoHyphens/>
              <w:rPr>
                <w:rFonts w:ascii="Arial" w:hAnsi="Arial" w:cs="Arial"/>
                <w:sz w:val="18"/>
                <w:szCs w:val="18"/>
              </w:rPr>
            </w:pPr>
            <w:r>
              <w:rPr>
                <w:rFonts w:ascii="Arial" w:hAnsi="Arial" w:cs="Arial"/>
                <w:color w:val="222222"/>
                <w:sz w:val="19"/>
                <w:szCs w:val="19"/>
                <w:shd w:val="clear" w:color="auto" w:fill="FFFFFF"/>
              </w:rPr>
              <w:t>Nissan</w:t>
            </w:r>
          </w:p>
        </w:tc>
      </w:tr>
      <w:tr w:rsidR="007476E4" w:rsidRPr="00157668" w14:paraId="2423B9EA" w14:textId="77777777" w:rsidTr="009655BC">
        <w:tc>
          <w:tcPr>
            <w:tcW w:w="2085" w:type="dxa"/>
          </w:tcPr>
          <w:p w14:paraId="222089EB" w14:textId="77777777" w:rsidR="007476E4" w:rsidRPr="00964368" w:rsidRDefault="007476E4"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Role</w:t>
            </w:r>
          </w:p>
        </w:tc>
        <w:tc>
          <w:tcPr>
            <w:tcW w:w="7815" w:type="dxa"/>
            <w:gridSpan w:val="3"/>
          </w:tcPr>
          <w:p w14:paraId="5557CB6B" w14:textId="77777777" w:rsidR="007476E4" w:rsidRPr="00964368" w:rsidRDefault="007476E4" w:rsidP="009655BC">
            <w:pPr>
              <w:tabs>
                <w:tab w:val="left" w:pos="360"/>
              </w:tabs>
              <w:suppressAutoHyphens/>
              <w:rPr>
                <w:rFonts w:ascii="Arial" w:hAnsi="Arial" w:cs="Arial"/>
                <w:sz w:val="18"/>
                <w:szCs w:val="18"/>
              </w:rPr>
            </w:pPr>
            <w:r>
              <w:rPr>
                <w:rFonts w:ascii="Arial" w:hAnsi="Arial" w:cs="Arial"/>
                <w:sz w:val="18"/>
                <w:szCs w:val="18"/>
              </w:rPr>
              <w:t>Senior Developer</w:t>
            </w:r>
          </w:p>
        </w:tc>
      </w:tr>
      <w:tr w:rsidR="007476E4" w:rsidRPr="00157668" w14:paraId="5B80C5A6" w14:textId="77777777" w:rsidTr="009655BC">
        <w:tc>
          <w:tcPr>
            <w:tcW w:w="2085" w:type="dxa"/>
          </w:tcPr>
          <w:p w14:paraId="09A00B05" w14:textId="77777777" w:rsidR="007476E4" w:rsidRPr="00964368" w:rsidRDefault="007476E4"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Duration</w:t>
            </w:r>
          </w:p>
        </w:tc>
        <w:tc>
          <w:tcPr>
            <w:tcW w:w="7815" w:type="dxa"/>
            <w:gridSpan w:val="3"/>
          </w:tcPr>
          <w:p w14:paraId="5BD37D75" w14:textId="77777777" w:rsidR="007476E4" w:rsidRPr="00964368" w:rsidRDefault="002E2411" w:rsidP="009655BC">
            <w:pPr>
              <w:tabs>
                <w:tab w:val="left" w:pos="360"/>
              </w:tabs>
              <w:suppressAutoHyphens/>
              <w:rPr>
                <w:rFonts w:ascii="Arial" w:hAnsi="Arial" w:cs="Arial"/>
                <w:sz w:val="18"/>
                <w:szCs w:val="18"/>
              </w:rPr>
            </w:pPr>
            <w:r>
              <w:rPr>
                <w:rFonts w:ascii="Arial" w:hAnsi="Arial" w:cs="Arial"/>
                <w:sz w:val="18"/>
                <w:szCs w:val="18"/>
              </w:rPr>
              <w:t>May</w:t>
            </w:r>
            <w:r w:rsidR="007476E4">
              <w:rPr>
                <w:rFonts w:ascii="Arial" w:hAnsi="Arial" w:cs="Arial"/>
                <w:sz w:val="18"/>
                <w:szCs w:val="18"/>
              </w:rPr>
              <w:t xml:space="preserve"> 201</w:t>
            </w:r>
            <w:r>
              <w:rPr>
                <w:rFonts w:ascii="Arial" w:hAnsi="Arial" w:cs="Arial"/>
                <w:sz w:val="18"/>
                <w:szCs w:val="18"/>
              </w:rPr>
              <w:t>8</w:t>
            </w:r>
            <w:r w:rsidR="007476E4">
              <w:rPr>
                <w:rFonts w:ascii="Arial" w:hAnsi="Arial" w:cs="Arial"/>
                <w:sz w:val="18"/>
                <w:szCs w:val="18"/>
              </w:rPr>
              <w:t xml:space="preserve"> – </w:t>
            </w:r>
            <w:r w:rsidR="00D075C3">
              <w:rPr>
                <w:rFonts w:ascii="Arial" w:hAnsi="Arial" w:cs="Arial"/>
                <w:sz w:val="18"/>
                <w:szCs w:val="18"/>
              </w:rPr>
              <w:t>May 2021</w:t>
            </w:r>
          </w:p>
        </w:tc>
      </w:tr>
      <w:tr w:rsidR="007476E4" w:rsidRPr="00157668" w14:paraId="058DA973" w14:textId="77777777" w:rsidTr="009655BC">
        <w:tc>
          <w:tcPr>
            <w:tcW w:w="2085" w:type="dxa"/>
          </w:tcPr>
          <w:p w14:paraId="762B4A77" w14:textId="77777777" w:rsidR="007476E4" w:rsidRPr="00964368" w:rsidRDefault="007476E4"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Team Size</w:t>
            </w:r>
          </w:p>
        </w:tc>
        <w:tc>
          <w:tcPr>
            <w:tcW w:w="3944" w:type="dxa"/>
            <w:gridSpan w:val="2"/>
          </w:tcPr>
          <w:p w14:paraId="75D4BD46" w14:textId="1A81143E" w:rsidR="007476E4" w:rsidRPr="00964368" w:rsidRDefault="000E1696" w:rsidP="009655BC">
            <w:pPr>
              <w:tabs>
                <w:tab w:val="left" w:pos="360"/>
              </w:tabs>
              <w:suppressAutoHyphens/>
              <w:rPr>
                <w:rFonts w:ascii="Arial" w:hAnsi="Arial" w:cs="Arial"/>
                <w:sz w:val="18"/>
                <w:szCs w:val="18"/>
              </w:rPr>
            </w:pPr>
            <w:r>
              <w:rPr>
                <w:rFonts w:ascii="Arial" w:hAnsi="Arial" w:cs="Arial"/>
                <w:sz w:val="18"/>
                <w:szCs w:val="18"/>
              </w:rPr>
              <w:t>1</w:t>
            </w:r>
            <w:r w:rsidR="00C9754A">
              <w:rPr>
                <w:rFonts w:ascii="Arial" w:hAnsi="Arial" w:cs="Arial"/>
                <w:sz w:val="18"/>
                <w:szCs w:val="18"/>
              </w:rPr>
              <w:t>0</w:t>
            </w:r>
          </w:p>
        </w:tc>
        <w:tc>
          <w:tcPr>
            <w:tcW w:w="3871" w:type="dxa"/>
          </w:tcPr>
          <w:p w14:paraId="7D6E24FB" w14:textId="77777777" w:rsidR="007476E4" w:rsidRPr="00964368" w:rsidRDefault="007476E4" w:rsidP="009655BC">
            <w:pPr>
              <w:tabs>
                <w:tab w:val="left" w:pos="360"/>
              </w:tabs>
              <w:suppressAutoHyphens/>
              <w:rPr>
                <w:rFonts w:ascii="Arial" w:hAnsi="Arial" w:cs="Arial"/>
                <w:sz w:val="18"/>
                <w:szCs w:val="18"/>
              </w:rPr>
            </w:pPr>
          </w:p>
        </w:tc>
      </w:tr>
      <w:tr w:rsidR="007476E4" w:rsidRPr="00157668" w14:paraId="5063E4D0" w14:textId="77777777" w:rsidTr="009655BC">
        <w:trPr>
          <w:trHeight w:val="315"/>
        </w:trPr>
        <w:tc>
          <w:tcPr>
            <w:tcW w:w="2085" w:type="dxa"/>
            <w:vMerge w:val="restart"/>
          </w:tcPr>
          <w:p w14:paraId="26AA426C" w14:textId="77777777" w:rsidR="007476E4" w:rsidRPr="00964368" w:rsidRDefault="007476E4"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Environment</w:t>
            </w:r>
          </w:p>
          <w:p w14:paraId="6CC2F210" w14:textId="77777777" w:rsidR="007476E4" w:rsidRPr="00964368" w:rsidRDefault="007476E4"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(with skill versions)</w:t>
            </w:r>
          </w:p>
        </w:tc>
        <w:tc>
          <w:tcPr>
            <w:tcW w:w="1569" w:type="dxa"/>
          </w:tcPr>
          <w:p w14:paraId="0DCD3EEF" w14:textId="77777777" w:rsidR="007476E4" w:rsidRPr="007B66C6" w:rsidRDefault="007476E4" w:rsidP="009655BC">
            <w:pPr>
              <w:tabs>
                <w:tab w:val="left" w:pos="360"/>
              </w:tabs>
              <w:suppressAutoHyphens/>
              <w:rPr>
                <w:rFonts w:ascii="Arial" w:hAnsi="Arial" w:cs="Arial"/>
                <w:b/>
                <w:sz w:val="18"/>
                <w:szCs w:val="18"/>
              </w:rPr>
            </w:pPr>
            <w:r w:rsidRPr="007B66C6">
              <w:rPr>
                <w:rFonts w:ascii="Arial" w:hAnsi="Arial" w:cs="Arial"/>
                <w:b/>
                <w:sz w:val="18"/>
                <w:szCs w:val="18"/>
              </w:rPr>
              <w:t xml:space="preserve">Languages: </w:t>
            </w:r>
          </w:p>
        </w:tc>
        <w:tc>
          <w:tcPr>
            <w:tcW w:w="6246" w:type="dxa"/>
            <w:gridSpan w:val="2"/>
          </w:tcPr>
          <w:p w14:paraId="15F418B0" w14:textId="77777777" w:rsidR="007476E4" w:rsidRPr="00964368" w:rsidRDefault="007476E4" w:rsidP="009655BC">
            <w:pPr>
              <w:tabs>
                <w:tab w:val="left" w:pos="360"/>
              </w:tabs>
              <w:suppressAutoHyphens/>
              <w:rPr>
                <w:rFonts w:ascii="Arial" w:hAnsi="Arial" w:cs="Arial"/>
                <w:sz w:val="18"/>
                <w:szCs w:val="18"/>
              </w:rPr>
            </w:pPr>
            <w:r w:rsidRPr="00866A10">
              <w:rPr>
                <w:rFonts w:ascii="Arial" w:hAnsi="Arial" w:cs="Arial"/>
                <w:sz w:val="18"/>
                <w:szCs w:val="18"/>
              </w:rPr>
              <w:t>CRXDE Lite, JavaScript, JSP, CSS, HTML 5, Query</w:t>
            </w:r>
            <w:r>
              <w:rPr>
                <w:rFonts w:ascii="Arial" w:hAnsi="Arial" w:cs="Arial"/>
                <w:sz w:val="18"/>
                <w:szCs w:val="18"/>
              </w:rPr>
              <w:t>, AngularJS</w:t>
            </w:r>
          </w:p>
        </w:tc>
      </w:tr>
      <w:tr w:rsidR="007476E4" w:rsidRPr="00157668" w14:paraId="41E23867" w14:textId="77777777" w:rsidTr="009655BC">
        <w:trPr>
          <w:trHeight w:val="293"/>
        </w:trPr>
        <w:tc>
          <w:tcPr>
            <w:tcW w:w="2085" w:type="dxa"/>
            <w:vMerge/>
          </w:tcPr>
          <w:p w14:paraId="234DE757" w14:textId="77777777" w:rsidR="007476E4" w:rsidRPr="00143187" w:rsidRDefault="007476E4" w:rsidP="009655BC">
            <w:pPr>
              <w:pStyle w:val="Header"/>
              <w:tabs>
                <w:tab w:val="left" w:pos="720"/>
              </w:tabs>
              <w:spacing w:before="20" w:after="20"/>
              <w:rPr>
                <w:rFonts w:ascii="Cambria" w:hAnsi="Cambria" w:cs="Arial"/>
                <w:spacing w:val="4"/>
                <w:sz w:val="20"/>
                <w:szCs w:val="20"/>
              </w:rPr>
            </w:pPr>
          </w:p>
        </w:tc>
        <w:tc>
          <w:tcPr>
            <w:tcW w:w="1569" w:type="dxa"/>
          </w:tcPr>
          <w:p w14:paraId="7EB0BE08" w14:textId="77777777" w:rsidR="007476E4" w:rsidRPr="007B66C6" w:rsidRDefault="007476E4" w:rsidP="009655BC">
            <w:pPr>
              <w:tabs>
                <w:tab w:val="left" w:pos="360"/>
              </w:tabs>
              <w:suppressAutoHyphens/>
              <w:rPr>
                <w:rFonts w:ascii="Arial" w:hAnsi="Arial" w:cs="Arial"/>
                <w:b/>
                <w:sz w:val="18"/>
                <w:szCs w:val="18"/>
              </w:rPr>
            </w:pPr>
            <w:proofErr w:type="gramStart"/>
            <w:r w:rsidRPr="007B66C6">
              <w:rPr>
                <w:rFonts w:ascii="Arial" w:hAnsi="Arial" w:cs="Arial"/>
                <w:b/>
                <w:sz w:val="18"/>
                <w:szCs w:val="18"/>
              </w:rPr>
              <w:t>Tools :</w:t>
            </w:r>
            <w:proofErr w:type="gramEnd"/>
          </w:p>
        </w:tc>
        <w:tc>
          <w:tcPr>
            <w:tcW w:w="6246" w:type="dxa"/>
            <w:gridSpan w:val="2"/>
          </w:tcPr>
          <w:p w14:paraId="5D773968" w14:textId="77777777" w:rsidR="007476E4" w:rsidRPr="00964368" w:rsidRDefault="007476E4" w:rsidP="009655BC">
            <w:pPr>
              <w:tabs>
                <w:tab w:val="left" w:pos="360"/>
              </w:tabs>
              <w:suppressAutoHyphens/>
              <w:rPr>
                <w:rFonts w:ascii="Arial" w:hAnsi="Arial" w:cs="Arial"/>
                <w:sz w:val="18"/>
                <w:szCs w:val="18"/>
              </w:rPr>
            </w:pPr>
            <w:r>
              <w:rPr>
                <w:rFonts w:ascii="Arial" w:hAnsi="Arial" w:cs="Arial"/>
                <w:sz w:val="18"/>
                <w:szCs w:val="18"/>
              </w:rPr>
              <w:t>A</w:t>
            </w:r>
            <w:r w:rsidR="00763C50">
              <w:rPr>
                <w:rFonts w:ascii="Arial" w:hAnsi="Arial" w:cs="Arial"/>
                <w:sz w:val="18"/>
                <w:szCs w:val="18"/>
              </w:rPr>
              <w:t>EM 6.4</w:t>
            </w:r>
            <w:r w:rsidRPr="00866A10">
              <w:rPr>
                <w:rFonts w:ascii="Arial" w:hAnsi="Arial" w:cs="Arial"/>
                <w:sz w:val="18"/>
                <w:szCs w:val="18"/>
              </w:rPr>
              <w:t xml:space="preserve"> Tool</w:t>
            </w:r>
          </w:p>
        </w:tc>
      </w:tr>
      <w:tr w:rsidR="007476E4" w:rsidRPr="00157668" w14:paraId="07EE46ED" w14:textId="77777777" w:rsidTr="009655BC">
        <w:trPr>
          <w:trHeight w:val="270"/>
        </w:trPr>
        <w:tc>
          <w:tcPr>
            <w:tcW w:w="2085" w:type="dxa"/>
            <w:vMerge/>
          </w:tcPr>
          <w:p w14:paraId="1E9A974B" w14:textId="77777777" w:rsidR="007476E4" w:rsidRPr="00143187" w:rsidRDefault="007476E4" w:rsidP="009655BC">
            <w:pPr>
              <w:pStyle w:val="Header"/>
              <w:tabs>
                <w:tab w:val="left" w:pos="720"/>
              </w:tabs>
              <w:spacing w:before="20" w:after="20"/>
              <w:rPr>
                <w:rFonts w:ascii="Cambria" w:hAnsi="Cambria" w:cs="Arial"/>
                <w:spacing w:val="4"/>
                <w:sz w:val="20"/>
                <w:szCs w:val="20"/>
              </w:rPr>
            </w:pPr>
          </w:p>
        </w:tc>
        <w:tc>
          <w:tcPr>
            <w:tcW w:w="1569" w:type="dxa"/>
          </w:tcPr>
          <w:p w14:paraId="2BAAE3DA" w14:textId="77777777" w:rsidR="007476E4" w:rsidRPr="007B66C6" w:rsidRDefault="007476E4" w:rsidP="009655BC">
            <w:pPr>
              <w:tabs>
                <w:tab w:val="left" w:pos="360"/>
              </w:tabs>
              <w:suppressAutoHyphens/>
              <w:rPr>
                <w:rFonts w:ascii="Arial" w:hAnsi="Arial" w:cs="Arial"/>
                <w:b/>
                <w:sz w:val="18"/>
                <w:szCs w:val="18"/>
              </w:rPr>
            </w:pPr>
            <w:r w:rsidRPr="007B66C6">
              <w:rPr>
                <w:rFonts w:ascii="Arial" w:hAnsi="Arial" w:cs="Arial"/>
                <w:b/>
                <w:sz w:val="18"/>
                <w:szCs w:val="18"/>
              </w:rPr>
              <w:t>O/</w:t>
            </w:r>
            <w:proofErr w:type="gramStart"/>
            <w:r w:rsidRPr="007B66C6">
              <w:rPr>
                <w:rFonts w:ascii="Arial" w:hAnsi="Arial" w:cs="Arial"/>
                <w:b/>
                <w:sz w:val="18"/>
                <w:szCs w:val="18"/>
              </w:rPr>
              <w:t>s :</w:t>
            </w:r>
            <w:proofErr w:type="gramEnd"/>
          </w:p>
        </w:tc>
        <w:tc>
          <w:tcPr>
            <w:tcW w:w="6246" w:type="dxa"/>
            <w:gridSpan w:val="2"/>
          </w:tcPr>
          <w:p w14:paraId="55F3E03C" w14:textId="77777777" w:rsidR="007476E4" w:rsidRPr="00964368" w:rsidRDefault="007476E4" w:rsidP="009655BC">
            <w:pPr>
              <w:tabs>
                <w:tab w:val="left" w:pos="360"/>
              </w:tabs>
              <w:suppressAutoHyphens/>
              <w:rPr>
                <w:rFonts w:ascii="Arial" w:hAnsi="Arial" w:cs="Arial"/>
                <w:sz w:val="18"/>
                <w:szCs w:val="18"/>
              </w:rPr>
            </w:pPr>
            <w:r w:rsidRPr="00964368">
              <w:rPr>
                <w:rFonts w:ascii="Arial" w:hAnsi="Arial" w:cs="Arial"/>
                <w:sz w:val="18"/>
                <w:szCs w:val="18"/>
              </w:rPr>
              <w:t>Window 7</w:t>
            </w:r>
          </w:p>
        </w:tc>
      </w:tr>
      <w:tr w:rsidR="007476E4" w:rsidRPr="00157668" w14:paraId="483DEF0C" w14:textId="77777777" w:rsidTr="009655BC">
        <w:trPr>
          <w:trHeight w:val="330"/>
        </w:trPr>
        <w:tc>
          <w:tcPr>
            <w:tcW w:w="2085" w:type="dxa"/>
            <w:vMerge/>
          </w:tcPr>
          <w:p w14:paraId="5B239F81" w14:textId="77777777" w:rsidR="007476E4" w:rsidRPr="00143187" w:rsidRDefault="007476E4" w:rsidP="009655BC">
            <w:pPr>
              <w:pStyle w:val="Header"/>
              <w:tabs>
                <w:tab w:val="left" w:pos="720"/>
              </w:tabs>
              <w:spacing w:before="20" w:after="20"/>
              <w:rPr>
                <w:rFonts w:ascii="Cambria" w:hAnsi="Cambria" w:cs="Arial"/>
                <w:spacing w:val="4"/>
                <w:sz w:val="20"/>
                <w:szCs w:val="20"/>
              </w:rPr>
            </w:pPr>
          </w:p>
        </w:tc>
        <w:tc>
          <w:tcPr>
            <w:tcW w:w="1569" w:type="dxa"/>
          </w:tcPr>
          <w:p w14:paraId="00AAF48E" w14:textId="77777777" w:rsidR="007476E4" w:rsidRPr="007B66C6" w:rsidRDefault="007476E4" w:rsidP="009655BC">
            <w:pPr>
              <w:tabs>
                <w:tab w:val="left" w:pos="360"/>
              </w:tabs>
              <w:suppressAutoHyphens/>
              <w:rPr>
                <w:rFonts w:ascii="Arial" w:hAnsi="Arial" w:cs="Arial"/>
                <w:b/>
                <w:sz w:val="18"/>
                <w:szCs w:val="18"/>
              </w:rPr>
            </w:pPr>
          </w:p>
        </w:tc>
        <w:tc>
          <w:tcPr>
            <w:tcW w:w="6246" w:type="dxa"/>
            <w:gridSpan w:val="2"/>
          </w:tcPr>
          <w:p w14:paraId="39749326" w14:textId="77777777" w:rsidR="007476E4" w:rsidRPr="00964368" w:rsidRDefault="007476E4" w:rsidP="009655BC">
            <w:pPr>
              <w:tabs>
                <w:tab w:val="left" w:pos="360"/>
              </w:tabs>
              <w:suppressAutoHyphens/>
              <w:rPr>
                <w:rFonts w:ascii="Arial" w:hAnsi="Arial" w:cs="Arial"/>
                <w:sz w:val="18"/>
                <w:szCs w:val="18"/>
              </w:rPr>
            </w:pPr>
          </w:p>
        </w:tc>
      </w:tr>
    </w:tbl>
    <w:p w14:paraId="0B08874A" w14:textId="77777777" w:rsidR="00A444FC" w:rsidRDefault="00A444FC" w:rsidP="00E448AE">
      <w:pPr>
        <w:ind w:firstLine="720"/>
        <w:jc w:val="both"/>
        <w:rPr>
          <w:rFonts w:ascii="Arial" w:hAnsi="Arial" w:cs="Arial"/>
          <w:color w:val="222222"/>
          <w:sz w:val="19"/>
          <w:szCs w:val="19"/>
          <w:shd w:val="clear" w:color="auto" w:fill="FFFFFF"/>
        </w:rPr>
      </w:pPr>
      <w:r w:rsidRPr="00A444FC">
        <w:rPr>
          <w:rFonts w:ascii="Arial" w:hAnsi="Arial" w:cs="Arial"/>
          <w:color w:val="222222"/>
          <w:sz w:val="19"/>
          <w:szCs w:val="19"/>
          <w:shd w:val="clear" w:color="auto" w:fill="FFFFFF"/>
        </w:rPr>
        <w:t xml:space="preserve">Nissan has been part of the Renault–Nissan–Mitsubishi Alliance, a partnership between Nissan of Japan, Mitsubishi Motors of Japan and Renault of France. As of 2013, Renault holds a 43.4% voting stake in Nissan, while Nissan holds a 15% non-voting stake in Renault. From 2009 to 2017 Carlos Ghosn served as CEO of both companies. In February 2017 Ghosn announced he would step down as CEO of Nissan on 1 April 2017, while remaining chairman of the company. </w:t>
      </w:r>
    </w:p>
    <w:p w14:paraId="613AD2E2" w14:textId="77777777" w:rsidR="00E448AE" w:rsidRDefault="00E448AE" w:rsidP="00A444FC">
      <w:pPr>
        <w:ind w:firstLine="720"/>
        <w:jc w:val="both"/>
        <w:rPr>
          <w:rFonts w:ascii="Arial" w:hAnsi="Arial" w:cs="Arial"/>
          <w:color w:val="222222"/>
          <w:sz w:val="19"/>
          <w:szCs w:val="19"/>
          <w:shd w:val="clear" w:color="auto" w:fill="FFFFFF"/>
        </w:rPr>
      </w:pPr>
    </w:p>
    <w:p w14:paraId="28B9205D" w14:textId="77777777" w:rsidR="000919A6" w:rsidRPr="00E44B69" w:rsidRDefault="000919A6" w:rsidP="000919A6">
      <w:pPr>
        <w:spacing w:line="360" w:lineRule="auto"/>
        <w:rPr>
          <w:rFonts w:ascii="Arial" w:hAnsi="Arial" w:cs="Arial"/>
          <w:b/>
          <w:i/>
          <w:sz w:val="20"/>
          <w:szCs w:val="20"/>
          <w:u w:val="single"/>
        </w:rPr>
      </w:pPr>
      <w:r w:rsidRPr="00E44B69">
        <w:rPr>
          <w:rFonts w:ascii="Arial" w:hAnsi="Arial" w:cs="Arial"/>
          <w:b/>
          <w:i/>
          <w:sz w:val="20"/>
          <w:szCs w:val="20"/>
          <w:u w:val="single"/>
        </w:rPr>
        <w:t>Responsibilities included:</w:t>
      </w:r>
    </w:p>
    <w:p w14:paraId="611B57B7" w14:textId="33FF8134" w:rsidR="000919A6" w:rsidRPr="00AD32FD" w:rsidRDefault="000919A6" w:rsidP="000919A6">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Involved in developing the components based on the customer requirements.</w:t>
      </w:r>
    </w:p>
    <w:p w14:paraId="7100EFB4" w14:textId="0C870CB7" w:rsidR="000919A6" w:rsidRPr="00AD32FD" w:rsidRDefault="000919A6" w:rsidP="000919A6">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Worked on implementing the page rendering components.</w:t>
      </w:r>
    </w:p>
    <w:p w14:paraId="4BF8BFA1" w14:textId="312FA984" w:rsidR="000919A6" w:rsidRPr="00AD32FD" w:rsidRDefault="000919A6" w:rsidP="000919A6">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Page rendering components are developed using the multiple and multi-level inheritance.</w:t>
      </w:r>
    </w:p>
    <w:p w14:paraId="20DC6B6B" w14:textId="2D730911" w:rsidR="000919A6" w:rsidRPr="00AD32FD" w:rsidRDefault="000919A6" w:rsidP="000919A6">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 xml:space="preserve">Components can be added dynamically on to the page by using </w:t>
      </w:r>
      <w:proofErr w:type="gramStart"/>
      <w:r w:rsidRPr="00AD32FD">
        <w:rPr>
          <w:rFonts w:ascii="Arial" w:hAnsi="Arial" w:cs="Arial"/>
          <w:sz w:val="18"/>
          <w:szCs w:val="18"/>
        </w:rPr>
        <w:t>the parsys</w:t>
      </w:r>
      <w:proofErr w:type="gramEnd"/>
      <w:r w:rsidRPr="00AD32FD">
        <w:rPr>
          <w:rFonts w:ascii="Arial" w:hAnsi="Arial" w:cs="Arial"/>
          <w:sz w:val="18"/>
          <w:szCs w:val="18"/>
        </w:rPr>
        <w:t xml:space="preserve"> and iparsys.</w:t>
      </w:r>
    </w:p>
    <w:p w14:paraId="431198E0" w14:textId="5C1F0797" w:rsidR="000919A6" w:rsidRPr="00AD32FD" w:rsidRDefault="000919A6" w:rsidP="000919A6">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Creating the dialog (page level) and design dialog (template level)</w:t>
      </w:r>
    </w:p>
    <w:p w14:paraId="15229B46" w14:textId="14DF7883" w:rsidR="000919A6" w:rsidRPr="00AD32FD" w:rsidRDefault="000919A6" w:rsidP="000919A6">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Involved in creating the list children component.</w:t>
      </w:r>
    </w:p>
    <w:p w14:paraId="306775A6" w14:textId="6C0C6E9F" w:rsidR="000919A6" w:rsidRDefault="000919A6" w:rsidP="003C45A3">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Involved in customizing the DAM, usage of clientlibs, and creation of new templates.</w:t>
      </w:r>
    </w:p>
    <w:p w14:paraId="0C192E42" w14:textId="77777777" w:rsidR="000919A6" w:rsidRDefault="000919A6" w:rsidP="000919A6">
      <w:pPr>
        <w:pStyle w:val="ListParagraph"/>
        <w:numPr>
          <w:ilvl w:val="0"/>
          <w:numId w:val="27"/>
        </w:numPr>
        <w:suppressAutoHyphens/>
        <w:spacing w:after="0" w:line="240" w:lineRule="auto"/>
        <w:jc w:val="both"/>
        <w:rPr>
          <w:rFonts w:ascii="Arial" w:hAnsi="Arial" w:cs="Arial"/>
          <w:sz w:val="18"/>
          <w:szCs w:val="18"/>
        </w:rPr>
      </w:pPr>
      <w:r>
        <w:rPr>
          <w:rFonts w:ascii="Arial" w:hAnsi="Arial" w:cs="Arial"/>
          <w:sz w:val="18"/>
          <w:szCs w:val="18"/>
        </w:rPr>
        <w:t>Created Custom Widgets based on the requirements.</w:t>
      </w:r>
    </w:p>
    <w:p w14:paraId="2A73AFB8" w14:textId="2A82DB0E" w:rsidR="003C45A3" w:rsidRPr="00FE6C0A" w:rsidRDefault="00FE6C0A" w:rsidP="0083519D">
      <w:pPr>
        <w:pStyle w:val="ListParagraph"/>
        <w:numPr>
          <w:ilvl w:val="0"/>
          <w:numId w:val="27"/>
        </w:numPr>
        <w:suppressAutoHyphens/>
        <w:spacing w:after="0" w:line="240" w:lineRule="auto"/>
        <w:jc w:val="both"/>
        <w:rPr>
          <w:rFonts w:ascii="Arial" w:hAnsi="Arial" w:cs="Arial"/>
          <w:sz w:val="18"/>
          <w:szCs w:val="18"/>
        </w:rPr>
      </w:pPr>
      <w:r w:rsidRPr="00FE6C0A">
        <w:rPr>
          <w:rFonts w:ascii="Arial" w:hAnsi="Arial" w:cs="Arial"/>
          <w:sz w:val="18"/>
          <w:szCs w:val="18"/>
        </w:rPr>
        <w:t xml:space="preserve">Involved in </w:t>
      </w:r>
      <w:proofErr w:type="gramStart"/>
      <w:r w:rsidRPr="00FE6C0A">
        <w:rPr>
          <w:rFonts w:ascii="Arial" w:hAnsi="Arial" w:cs="Arial"/>
          <w:sz w:val="18"/>
          <w:szCs w:val="18"/>
        </w:rPr>
        <w:t>the integrating</w:t>
      </w:r>
      <w:proofErr w:type="gramEnd"/>
      <w:r w:rsidRPr="00FE6C0A">
        <w:rPr>
          <w:rFonts w:ascii="Arial" w:hAnsi="Arial" w:cs="Arial"/>
          <w:sz w:val="18"/>
          <w:szCs w:val="18"/>
        </w:rPr>
        <w:t xml:space="preserve"> the Analytics through the </w:t>
      </w:r>
      <w:proofErr w:type="gramStart"/>
      <w:r w:rsidRPr="00FE6C0A">
        <w:rPr>
          <w:rFonts w:ascii="Arial" w:hAnsi="Arial" w:cs="Arial"/>
          <w:sz w:val="18"/>
          <w:szCs w:val="18"/>
        </w:rPr>
        <w:t>third party</w:t>
      </w:r>
      <w:proofErr w:type="gramEnd"/>
      <w:r w:rsidRPr="00FE6C0A">
        <w:rPr>
          <w:rFonts w:ascii="Arial" w:hAnsi="Arial" w:cs="Arial"/>
          <w:sz w:val="18"/>
          <w:szCs w:val="18"/>
        </w:rPr>
        <w:t xml:space="preserve"> tool (One trust / Trust Arc).</w:t>
      </w:r>
    </w:p>
    <w:p w14:paraId="44BAE735" w14:textId="77777777" w:rsidR="003C45A3" w:rsidRDefault="003C45A3" w:rsidP="003C45A3">
      <w:pPr>
        <w:suppressAutoHyphens/>
        <w:jc w:val="both"/>
        <w:rPr>
          <w:rFonts w:ascii="Arial" w:hAnsi="Arial" w:cs="Arial"/>
          <w:sz w:val="18"/>
          <w:szCs w:val="18"/>
        </w:rPr>
      </w:pPr>
    </w:p>
    <w:p w14:paraId="526F7AE2" w14:textId="77777777" w:rsidR="003C45A3" w:rsidRDefault="003C45A3" w:rsidP="003C45A3">
      <w:pPr>
        <w:suppressAutoHyphens/>
        <w:jc w:val="both"/>
        <w:rPr>
          <w:rFonts w:ascii="Arial" w:hAnsi="Arial" w:cs="Arial"/>
          <w:sz w:val="18"/>
          <w:szCs w:val="18"/>
        </w:rPr>
      </w:pPr>
    </w:p>
    <w:p w14:paraId="78EEBD12" w14:textId="77777777" w:rsidR="003C45A3" w:rsidRDefault="003C45A3" w:rsidP="003C45A3">
      <w:pPr>
        <w:suppressAutoHyphens/>
        <w:jc w:val="both"/>
        <w:rPr>
          <w:rFonts w:ascii="Arial" w:hAnsi="Arial" w:cs="Arial"/>
          <w:sz w:val="18"/>
          <w:szCs w:val="18"/>
        </w:rPr>
      </w:pPr>
    </w:p>
    <w:p w14:paraId="7AE2C999" w14:textId="77777777" w:rsidR="003C45A3" w:rsidRPr="003C45A3" w:rsidRDefault="003C45A3" w:rsidP="003C45A3">
      <w:pPr>
        <w:suppressAutoHyphens/>
        <w:jc w:val="both"/>
        <w:rPr>
          <w:rFonts w:ascii="Arial" w:hAnsi="Arial" w:cs="Arial"/>
          <w:sz w:val="18"/>
          <w:szCs w:val="18"/>
        </w:rPr>
      </w:pPr>
    </w:p>
    <w:p w14:paraId="0D196873" w14:textId="77777777" w:rsidR="002E2411" w:rsidRDefault="002E2411" w:rsidP="002E2411">
      <w:pPr>
        <w:rPr>
          <w:rFonts w:ascii="Calibri" w:hAnsi="Calibri" w:cs="Calibri"/>
          <w:b/>
          <w:sz w:val="28"/>
          <w:szCs w:val="28"/>
        </w:rPr>
      </w:pPr>
      <w:r>
        <w:rPr>
          <w:rFonts w:ascii="Calibri" w:hAnsi="Calibri" w:cs="Calibri"/>
          <w:b/>
          <w:sz w:val="28"/>
          <w:szCs w:val="28"/>
        </w:rPr>
        <w:t>Accenture Solutions Pvt. Ltd.                                                      June 2017 – March 2018</w:t>
      </w:r>
    </w:p>
    <w:p w14:paraId="22C8C771" w14:textId="77777777" w:rsidR="002E2411" w:rsidRPr="008838C9" w:rsidRDefault="002E2411" w:rsidP="002E2411">
      <w:pPr>
        <w:pBdr>
          <w:top w:val="thinThickSmallGap" w:sz="12" w:space="0" w:color="auto"/>
        </w:pBdr>
        <w:shd w:val="clear" w:color="auto" w:fill="E0E0E0"/>
        <w:spacing w:line="276" w:lineRule="auto"/>
        <w:rPr>
          <w:b/>
        </w:rPr>
      </w:pPr>
      <w:r w:rsidRPr="00B85F5C">
        <w:rPr>
          <w:bCs/>
        </w:rPr>
        <w:t xml:space="preserve">PROJECT NAME: </w:t>
      </w:r>
      <w:r w:rsidR="00866DC0">
        <w:rPr>
          <w:b/>
          <w:bCs/>
        </w:rPr>
        <w:t>Alexander Forbes</w:t>
      </w:r>
    </w:p>
    <w:tbl>
      <w:tblPr>
        <w:tblW w:w="9900" w:type="dxa"/>
        <w:tblInd w:w="108" w:type="dxa"/>
        <w:tblLayout w:type="fixed"/>
        <w:tblLook w:val="0000" w:firstRow="0" w:lastRow="0" w:firstColumn="0" w:lastColumn="0" w:noHBand="0" w:noVBand="0"/>
      </w:tblPr>
      <w:tblGrid>
        <w:gridCol w:w="2085"/>
        <w:gridCol w:w="1569"/>
        <w:gridCol w:w="2375"/>
        <w:gridCol w:w="3871"/>
      </w:tblGrid>
      <w:tr w:rsidR="002E2411" w:rsidRPr="00157668" w14:paraId="323A43AB" w14:textId="77777777" w:rsidTr="009655BC">
        <w:tc>
          <w:tcPr>
            <w:tcW w:w="2085" w:type="dxa"/>
          </w:tcPr>
          <w:p w14:paraId="0B97EE5B" w14:textId="77777777" w:rsidR="002E2411" w:rsidRPr="00964368" w:rsidRDefault="002E2411" w:rsidP="009655BC">
            <w:pPr>
              <w:suppressAutoHyphens/>
              <w:snapToGrid w:val="0"/>
              <w:spacing w:before="20" w:after="20"/>
              <w:rPr>
                <w:rFonts w:ascii="Arial" w:hAnsi="Arial" w:cs="Arial"/>
                <w:b/>
                <w:bCs/>
                <w:sz w:val="18"/>
                <w:szCs w:val="18"/>
                <w:lang w:val="en-GB" w:eastAsia="ar-SA"/>
              </w:rPr>
            </w:pPr>
          </w:p>
        </w:tc>
        <w:tc>
          <w:tcPr>
            <w:tcW w:w="7815" w:type="dxa"/>
            <w:gridSpan w:val="3"/>
          </w:tcPr>
          <w:p w14:paraId="5E9FC44A" w14:textId="77777777" w:rsidR="002E2411" w:rsidRPr="00964368" w:rsidRDefault="002E2411" w:rsidP="009655BC">
            <w:pPr>
              <w:tabs>
                <w:tab w:val="left" w:pos="360"/>
              </w:tabs>
              <w:suppressAutoHyphens/>
              <w:rPr>
                <w:rFonts w:ascii="Arial" w:hAnsi="Arial" w:cs="Arial"/>
                <w:sz w:val="18"/>
                <w:szCs w:val="18"/>
              </w:rPr>
            </w:pPr>
          </w:p>
        </w:tc>
      </w:tr>
      <w:tr w:rsidR="002E2411" w:rsidRPr="00157668" w14:paraId="0098DEF6" w14:textId="77777777" w:rsidTr="009655BC">
        <w:tc>
          <w:tcPr>
            <w:tcW w:w="2085" w:type="dxa"/>
          </w:tcPr>
          <w:p w14:paraId="0042C979" w14:textId="77777777" w:rsidR="002E2411" w:rsidRPr="00964368" w:rsidRDefault="002E2411"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Project Name:</w:t>
            </w:r>
          </w:p>
        </w:tc>
        <w:tc>
          <w:tcPr>
            <w:tcW w:w="7815" w:type="dxa"/>
            <w:gridSpan w:val="3"/>
          </w:tcPr>
          <w:p w14:paraId="1D37CBF9" w14:textId="77777777" w:rsidR="002E2411" w:rsidRPr="00964368" w:rsidRDefault="002E2411" w:rsidP="009655BC">
            <w:pPr>
              <w:tabs>
                <w:tab w:val="left" w:pos="360"/>
              </w:tabs>
              <w:suppressAutoHyphens/>
              <w:rPr>
                <w:rFonts w:ascii="Arial" w:hAnsi="Arial" w:cs="Arial"/>
                <w:sz w:val="18"/>
                <w:szCs w:val="18"/>
              </w:rPr>
            </w:pPr>
            <w:r w:rsidRPr="009A3F93">
              <w:rPr>
                <w:rFonts w:ascii="Arial" w:hAnsi="Arial" w:cs="Arial"/>
                <w:color w:val="222222"/>
                <w:sz w:val="19"/>
                <w:szCs w:val="19"/>
                <w:shd w:val="clear" w:color="auto" w:fill="FFFFFF"/>
              </w:rPr>
              <w:t>Alexander Forbes</w:t>
            </w:r>
          </w:p>
        </w:tc>
      </w:tr>
      <w:tr w:rsidR="002E2411" w:rsidRPr="00157668" w14:paraId="16BD649C" w14:textId="77777777" w:rsidTr="009655BC">
        <w:tc>
          <w:tcPr>
            <w:tcW w:w="2085" w:type="dxa"/>
          </w:tcPr>
          <w:p w14:paraId="03AE3A85" w14:textId="77777777" w:rsidR="002E2411" w:rsidRPr="00964368" w:rsidRDefault="002E2411"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 xml:space="preserve">Client </w:t>
            </w:r>
          </w:p>
        </w:tc>
        <w:tc>
          <w:tcPr>
            <w:tcW w:w="7815" w:type="dxa"/>
            <w:gridSpan w:val="3"/>
          </w:tcPr>
          <w:p w14:paraId="4E07A7CE" w14:textId="77777777" w:rsidR="002E2411" w:rsidRPr="00964368" w:rsidRDefault="002E2411" w:rsidP="009655BC">
            <w:pPr>
              <w:tabs>
                <w:tab w:val="left" w:pos="360"/>
              </w:tabs>
              <w:suppressAutoHyphens/>
              <w:rPr>
                <w:rFonts w:ascii="Arial" w:hAnsi="Arial" w:cs="Arial"/>
                <w:sz w:val="18"/>
                <w:szCs w:val="18"/>
              </w:rPr>
            </w:pPr>
            <w:r w:rsidRPr="009A3F93">
              <w:rPr>
                <w:rFonts w:ascii="Arial" w:hAnsi="Arial" w:cs="Arial"/>
                <w:color w:val="222222"/>
                <w:sz w:val="19"/>
                <w:szCs w:val="19"/>
                <w:shd w:val="clear" w:color="auto" w:fill="FFFFFF"/>
              </w:rPr>
              <w:t>Alexander Forbes</w:t>
            </w:r>
          </w:p>
        </w:tc>
      </w:tr>
      <w:tr w:rsidR="002E2411" w:rsidRPr="00157668" w14:paraId="24D17CBE" w14:textId="77777777" w:rsidTr="009655BC">
        <w:tc>
          <w:tcPr>
            <w:tcW w:w="2085" w:type="dxa"/>
          </w:tcPr>
          <w:p w14:paraId="7AC975EE" w14:textId="77777777" w:rsidR="002E2411" w:rsidRPr="00964368" w:rsidRDefault="002E2411"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Role</w:t>
            </w:r>
          </w:p>
        </w:tc>
        <w:tc>
          <w:tcPr>
            <w:tcW w:w="7815" w:type="dxa"/>
            <w:gridSpan w:val="3"/>
          </w:tcPr>
          <w:p w14:paraId="1DBE33AF" w14:textId="77777777" w:rsidR="002E2411" w:rsidRPr="00964368" w:rsidRDefault="000E1696" w:rsidP="009655BC">
            <w:pPr>
              <w:tabs>
                <w:tab w:val="left" w:pos="360"/>
              </w:tabs>
              <w:suppressAutoHyphens/>
              <w:rPr>
                <w:rFonts w:ascii="Arial" w:hAnsi="Arial" w:cs="Arial"/>
                <w:sz w:val="18"/>
                <w:szCs w:val="18"/>
              </w:rPr>
            </w:pPr>
            <w:r>
              <w:rPr>
                <w:rFonts w:ascii="Arial" w:hAnsi="Arial" w:cs="Arial"/>
                <w:sz w:val="18"/>
                <w:szCs w:val="18"/>
              </w:rPr>
              <w:t>Team Lead</w:t>
            </w:r>
          </w:p>
        </w:tc>
      </w:tr>
      <w:tr w:rsidR="002E2411" w:rsidRPr="00157668" w14:paraId="7239FF5F" w14:textId="77777777" w:rsidTr="009655BC">
        <w:tc>
          <w:tcPr>
            <w:tcW w:w="2085" w:type="dxa"/>
          </w:tcPr>
          <w:p w14:paraId="13AB5965" w14:textId="77777777" w:rsidR="002E2411" w:rsidRPr="00964368" w:rsidRDefault="002E2411"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Duration</w:t>
            </w:r>
          </w:p>
        </w:tc>
        <w:tc>
          <w:tcPr>
            <w:tcW w:w="7815" w:type="dxa"/>
            <w:gridSpan w:val="3"/>
          </w:tcPr>
          <w:p w14:paraId="2F913F66" w14:textId="77777777" w:rsidR="002E2411" w:rsidRPr="00964368" w:rsidRDefault="002E2411" w:rsidP="009655BC">
            <w:pPr>
              <w:tabs>
                <w:tab w:val="left" w:pos="360"/>
              </w:tabs>
              <w:suppressAutoHyphens/>
              <w:rPr>
                <w:rFonts w:ascii="Arial" w:hAnsi="Arial" w:cs="Arial"/>
                <w:sz w:val="18"/>
                <w:szCs w:val="18"/>
              </w:rPr>
            </w:pPr>
            <w:r>
              <w:rPr>
                <w:rFonts w:ascii="Arial" w:hAnsi="Arial" w:cs="Arial"/>
                <w:sz w:val="18"/>
                <w:szCs w:val="18"/>
              </w:rPr>
              <w:t>June 2017 – March 2018</w:t>
            </w:r>
          </w:p>
        </w:tc>
      </w:tr>
      <w:tr w:rsidR="002E2411" w:rsidRPr="00157668" w14:paraId="0ECF7A72" w14:textId="77777777" w:rsidTr="009655BC">
        <w:tc>
          <w:tcPr>
            <w:tcW w:w="2085" w:type="dxa"/>
          </w:tcPr>
          <w:p w14:paraId="3606DF1E" w14:textId="77777777" w:rsidR="002E2411" w:rsidRPr="00964368" w:rsidRDefault="002E2411"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Team Size</w:t>
            </w:r>
          </w:p>
        </w:tc>
        <w:tc>
          <w:tcPr>
            <w:tcW w:w="3944" w:type="dxa"/>
            <w:gridSpan w:val="2"/>
          </w:tcPr>
          <w:p w14:paraId="40AA4243" w14:textId="77777777" w:rsidR="002E2411" w:rsidRPr="00964368" w:rsidRDefault="002E2411" w:rsidP="009655BC">
            <w:pPr>
              <w:tabs>
                <w:tab w:val="left" w:pos="360"/>
              </w:tabs>
              <w:suppressAutoHyphens/>
              <w:rPr>
                <w:rFonts w:ascii="Arial" w:hAnsi="Arial" w:cs="Arial"/>
                <w:sz w:val="18"/>
                <w:szCs w:val="18"/>
              </w:rPr>
            </w:pPr>
            <w:r>
              <w:rPr>
                <w:rFonts w:ascii="Arial" w:hAnsi="Arial" w:cs="Arial"/>
                <w:sz w:val="18"/>
                <w:szCs w:val="18"/>
              </w:rPr>
              <w:t>8</w:t>
            </w:r>
          </w:p>
        </w:tc>
        <w:tc>
          <w:tcPr>
            <w:tcW w:w="3871" w:type="dxa"/>
          </w:tcPr>
          <w:p w14:paraId="5EBCDF4D" w14:textId="77777777" w:rsidR="002E2411" w:rsidRPr="00964368" w:rsidRDefault="002E2411" w:rsidP="009655BC">
            <w:pPr>
              <w:tabs>
                <w:tab w:val="left" w:pos="360"/>
              </w:tabs>
              <w:suppressAutoHyphens/>
              <w:rPr>
                <w:rFonts w:ascii="Arial" w:hAnsi="Arial" w:cs="Arial"/>
                <w:sz w:val="18"/>
                <w:szCs w:val="18"/>
              </w:rPr>
            </w:pPr>
          </w:p>
        </w:tc>
      </w:tr>
      <w:tr w:rsidR="002E2411" w:rsidRPr="00157668" w14:paraId="2CE75D0E" w14:textId="77777777" w:rsidTr="009655BC">
        <w:trPr>
          <w:trHeight w:val="315"/>
        </w:trPr>
        <w:tc>
          <w:tcPr>
            <w:tcW w:w="2085" w:type="dxa"/>
            <w:vMerge w:val="restart"/>
          </w:tcPr>
          <w:p w14:paraId="4899295A" w14:textId="77777777" w:rsidR="002E2411" w:rsidRPr="00964368" w:rsidRDefault="002E2411"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Environment</w:t>
            </w:r>
          </w:p>
          <w:p w14:paraId="36D4358A" w14:textId="77777777" w:rsidR="002E2411" w:rsidRPr="00964368" w:rsidRDefault="002E2411"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(with skill versions)</w:t>
            </w:r>
          </w:p>
        </w:tc>
        <w:tc>
          <w:tcPr>
            <w:tcW w:w="1569" w:type="dxa"/>
          </w:tcPr>
          <w:p w14:paraId="0616D2CB" w14:textId="77777777" w:rsidR="002E2411" w:rsidRPr="007B66C6" w:rsidRDefault="002E2411" w:rsidP="009655BC">
            <w:pPr>
              <w:tabs>
                <w:tab w:val="left" w:pos="360"/>
              </w:tabs>
              <w:suppressAutoHyphens/>
              <w:rPr>
                <w:rFonts w:ascii="Arial" w:hAnsi="Arial" w:cs="Arial"/>
                <w:b/>
                <w:sz w:val="18"/>
                <w:szCs w:val="18"/>
              </w:rPr>
            </w:pPr>
            <w:r w:rsidRPr="007B66C6">
              <w:rPr>
                <w:rFonts w:ascii="Arial" w:hAnsi="Arial" w:cs="Arial"/>
                <w:b/>
                <w:sz w:val="18"/>
                <w:szCs w:val="18"/>
              </w:rPr>
              <w:t xml:space="preserve">Languages: </w:t>
            </w:r>
          </w:p>
        </w:tc>
        <w:tc>
          <w:tcPr>
            <w:tcW w:w="6246" w:type="dxa"/>
            <w:gridSpan w:val="2"/>
          </w:tcPr>
          <w:p w14:paraId="34A15930" w14:textId="77777777" w:rsidR="002E2411" w:rsidRPr="00964368" w:rsidRDefault="002E2411" w:rsidP="009655BC">
            <w:pPr>
              <w:tabs>
                <w:tab w:val="left" w:pos="360"/>
              </w:tabs>
              <w:suppressAutoHyphens/>
              <w:rPr>
                <w:rFonts w:ascii="Arial" w:hAnsi="Arial" w:cs="Arial"/>
                <w:sz w:val="18"/>
                <w:szCs w:val="18"/>
              </w:rPr>
            </w:pPr>
            <w:r w:rsidRPr="00866A10">
              <w:rPr>
                <w:rFonts w:ascii="Arial" w:hAnsi="Arial" w:cs="Arial"/>
                <w:sz w:val="18"/>
                <w:szCs w:val="18"/>
              </w:rPr>
              <w:t>CRXDE Lite, JavaScript, JSP, CSS, HTML 5, Query</w:t>
            </w:r>
            <w:r>
              <w:rPr>
                <w:rFonts w:ascii="Arial" w:hAnsi="Arial" w:cs="Arial"/>
                <w:sz w:val="18"/>
                <w:szCs w:val="18"/>
              </w:rPr>
              <w:t>, AngularJS</w:t>
            </w:r>
          </w:p>
        </w:tc>
      </w:tr>
      <w:tr w:rsidR="002E2411" w:rsidRPr="00157668" w14:paraId="18524CCC" w14:textId="77777777" w:rsidTr="009655BC">
        <w:trPr>
          <w:trHeight w:val="293"/>
        </w:trPr>
        <w:tc>
          <w:tcPr>
            <w:tcW w:w="2085" w:type="dxa"/>
            <w:vMerge/>
          </w:tcPr>
          <w:p w14:paraId="42E9BB07" w14:textId="77777777" w:rsidR="002E2411" w:rsidRPr="00143187" w:rsidRDefault="002E2411" w:rsidP="009655BC">
            <w:pPr>
              <w:pStyle w:val="Header"/>
              <w:tabs>
                <w:tab w:val="left" w:pos="720"/>
              </w:tabs>
              <w:spacing w:before="20" w:after="20"/>
              <w:rPr>
                <w:rFonts w:ascii="Cambria" w:hAnsi="Cambria" w:cs="Arial"/>
                <w:spacing w:val="4"/>
                <w:sz w:val="20"/>
                <w:szCs w:val="20"/>
              </w:rPr>
            </w:pPr>
          </w:p>
        </w:tc>
        <w:tc>
          <w:tcPr>
            <w:tcW w:w="1569" w:type="dxa"/>
          </w:tcPr>
          <w:p w14:paraId="1BB8C653" w14:textId="77777777" w:rsidR="002E2411" w:rsidRPr="007B66C6" w:rsidRDefault="002E2411" w:rsidP="009655BC">
            <w:pPr>
              <w:tabs>
                <w:tab w:val="left" w:pos="360"/>
              </w:tabs>
              <w:suppressAutoHyphens/>
              <w:rPr>
                <w:rFonts w:ascii="Arial" w:hAnsi="Arial" w:cs="Arial"/>
                <w:b/>
                <w:sz w:val="18"/>
                <w:szCs w:val="18"/>
              </w:rPr>
            </w:pPr>
            <w:proofErr w:type="gramStart"/>
            <w:r w:rsidRPr="007B66C6">
              <w:rPr>
                <w:rFonts w:ascii="Arial" w:hAnsi="Arial" w:cs="Arial"/>
                <w:b/>
                <w:sz w:val="18"/>
                <w:szCs w:val="18"/>
              </w:rPr>
              <w:t>Tools :</w:t>
            </w:r>
            <w:proofErr w:type="gramEnd"/>
          </w:p>
        </w:tc>
        <w:tc>
          <w:tcPr>
            <w:tcW w:w="6246" w:type="dxa"/>
            <w:gridSpan w:val="2"/>
          </w:tcPr>
          <w:p w14:paraId="1A9D1C45" w14:textId="77777777" w:rsidR="002E2411" w:rsidRPr="00964368" w:rsidRDefault="002E2411" w:rsidP="009655BC">
            <w:pPr>
              <w:tabs>
                <w:tab w:val="left" w:pos="360"/>
              </w:tabs>
              <w:suppressAutoHyphens/>
              <w:rPr>
                <w:rFonts w:ascii="Arial" w:hAnsi="Arial" w:cs="Arial"/>
                <w:sz w:val="18"/>
                <w:szCs w:val="18"/>
              </w:rPr>
            </w:pPr>
            <w:r>
              <w:rPr>
                <w:rFonts w:ascii="Arial" w:hAnsi="Arial" w:cs="Arial"/>
                <w:sz w:val="18"/>
                <w:szCs w:val="18"/>
              </w:rPr>
              <w:t>Adobe CQ X</w:t>
            </w:r>
            <w:r w:rsidRPr="00866A10">
              <w:rPr>
                <w:rFonts w:ascii="Arial" w:hAnsi="Arial" w:cs="Arial"/>
                <w:sz w:val="18"/>
                <w:szCs w:val="18"/>
              </w:rPr>
              <w:t xml:space="preserve"> Tool</w:t>
            </w:r>
          </w:p>
        </w:tc>
      </w:tr>
      <w:tr w:rsidR="002E2411" w:rsidRPr="00157668" w14:paraId="5EDE9FD8" w14:textId="77777777" w:rsidTr="009655BC">
        <w:trPr>
          <w:trHeight w:val="270"/>
        </w:trPr>
        <w:tc>
          <w:tcPr>
            <w:tcW w:w="2085" w:type="dxa"/>
            <w:vMerge/>
          </w:tcPr>
          <w:p w14:paraId="2858FDC3" w14:textId="77777777" w:rsidR="002E2411" w:rsidRPr="00143187" w:rsidRDefault="002E2411" w:rsidP="009655BC">
            <w:pPr>
              <w:pStyle w:val="Header"/>
              <w:tabs>
                <w:tab w:val="left" w:pos="720"/>
              </w:tabs>
              <w:spacing w:before="20" w:after="20"/>
              <w:rPr>
                <w:rFonts w:ascii="Cambria" w:hAnsi="Cambria" w:cs="Arial"/>
                <w:spacing w:val="4"/>
                <w:sz w:val="20"/>
                <w:szCs w:val="20"/>
              </w:rPr>
            </w:pPr>
          </w:p>
        </w:tc>
        <w:tc>
          <w:tcPr>
            <w:tcW w:w="1569" w:type="dxa"/>
          </w:tcPr>
          <w:p w14:paraId="790BD889" w14:textId="77777777" w:rsidR="002E2411" w:rsidRPr="007B66C6" w:rsidRDefault="002E2411" w:rsidP="009655BC">
            <w:pPr>
              <w:tabs>
                <w:tab w:val="left" w:pos="360"/>
              </w:tabs>
              <w:suppressAutoHyphens/>
              <w:rPr>
                <w:rFonts w:ascii="Arial" w:hAnsi="Arial" w:cs="Arial"/>
                <w:b/>
                <w:sz w:val="18"/>
                <w:szCs w:val="18"/>
              </w:rPr>
            </w:pPr>
            <w:r w:rsidRPr="007B66C6">
              <w:rPr>
                <w:rFonts w:ascii="Arial" w:hAnsi="Arial" w:cs="Arial"/>
                <w:b/>
                <w:sz w:val="18"/>
                <w:szCs w:val="18"/>
              </w:rPr>
              <w:t>O/</w:t>
            </w:r>
            <w:proofErr w:type="gramStart"/>
            <w:r w:rsidRPr="007B66C6">
              <w:rPr>
                <w:rFonts w:ascii="Arial" w:hAnsi="Arial" w:cs="Arial"/>
                <w:b/>
                <w:sz w:val="18"/>
                <w:szCs w:val="18"/>
              </w:rPr>
              <w:t>s :</w:t>
            </w:r>
            <w:proofErr w:type="gramEnd"/>
          </w:p>
        </w:tc>
        <w:tc>
          <w:tcPr>
            <w:tcW w:w="6246" w:type="dxa"/>
            <w:gridSpan w:val="2"/>
          </w:tcPr>
          <w:p w14:paraId="567EF089" w14:textId="77777777" w:rsidR="002E2411" w:rsidRPr="00964368" w:rsidRDefault="002E2411" w:rsidP="009655BC">
            <w:pPr>
              <w:tabs>
                <w:tab w:val="left" w:pos="360"/>
              </w:tabs>
              <w:suppressAutoHyphens/>
              <w:rPr>
                <w:rFonts w:ascii="Arial" w:hAnsi="Arial" w:cs="Arial"/>
                <w:sz w:val="18"/>
                <w:szCs w:val="18"/>
              </w:rPr>
            </w:pPr>
            <w:r w:rsidRPr="00964368">
              <w:rPr>
                <w:rFonts w:ascii="Arial" w:hAnsi="Arial" w:cs="Arial"/>
                <w:sz w:val="18"/>
                <w:szCs w:val="18"/>
              </w:rPr>
              <w:t>Window 7</w:t>
            </w:r>
          </w:p>
        </w:tc>
      </w:tr>
      <w:tr w:rsidR="002E2411" w:rsidRPr="00157668" w14:paraId="2D7ECB2B" w14:textId="77777777" w:rsidTr="009655BC">
        <w:trPr>
          <w:trHeight w:val="330"/>
        </w:trPr>
        <w:tc>
          <w:tcPr>
            <w:tcW w:w="2085" w:type="dxa"/>
            <w:vMerge/>
          </w:tcPr>
          <w:p w14:paraId="1DA706C6" w14:textId="77777777" w:rsidR="002E2411" w:rsidRPr="00143187" w:rsidRDefault="002E2411" w:rsidP="009655BC">
            <w:pPr>
              <w:pStyle w:val="Header"/>
              <w:tabs>
                <w:tab w:val="left" w:pos="720"/>
              </w:tabs>
              <w:spacing w:before="20" w:after="20"/>
              <w:rPr>
                <w:rFonts w:ascii="Cambria" w:hAnsi="Cambria" w:cs="Arial"/>
                <w:spacing w:val="4"/>
                <w:sz w:val="20"/>
                <w:szCs w:val="20"/>
              </w:rPr>
            </w:pPr>
          </w:p>
        </w:tc>
        <w:tc>
          <w:tcPr>
            <w:tcW w:w="1569" w:type="dxa"/>
          </w:tcPr>
          <w:p w14:paraId="2BBBA396" w14:textId="77777777" w:rsidR="002E2411" w:rsidRPr="007B66C6" w:rsidRDefault="002E2411" w:rsidP="009655BC">
            <w:pPr>
              <w:tabs>
                <w:tab w:val="left" w:pos="360"/>
              </w:tabs>
              <w:suppressAutoHyphens/>
              <w:rPr>
                <w:rFonts w:ascii="Arial" w:hAnsi="Arial" w:cs="Arial"/>
                <w:b/>
                <w:sz w:val="18"/>
                <w:szCs w:val="18"/>
              </w:rPr>
            </w:pPr>
          </w:p>
        </w:tc>
        <w:tc>
          <w:tcPr>
            <w:tcW w:w="6246" w:type="dxa"/>
            <w:gridSpan w:val="2"/>
          </w:tcPr>
          <w:p w14:paraId="587F7A2C" w14:textId="77777777" w:rsidR="002E2411" w:rsidRPr="00964368" w:rsidRDefault="002E2411" w:rsidP="009655BC">
            <w:pPr>
              <w:tabs>
                <w:tab w:val="left" w:pos="360"/>
              </w:tabs>
              <w:suppressAutoHyphens/>
              <w:rPr>
                <w:rFonts w:ascii="Arial" w:hAnsi="Arial" w:cs="Arial"/>
                <w:sz w:val="18"/>
                <w:szCs w:val="18"/>
              </w:rPr>
            </w:pPr>
          </w:p>
        </w:tc>
      </w:tr>
    </w:tbl>
    <w:p w14:paraId="7444FAA6" w14:textId="77777777" w:rsidR="006C38DB" w:rsidRDefault="006C38DB" w:rsidP="00DF3863">
      <w:pPr>
        <w:ind w:firstLine="720"/>
        <w:jc w:val="both"/>
        <w:rPr>
          <w:rFonts w:ascii="Arial" w:hAnsi="Arial" w:cs="Arial"/>
          <w:color w:val="222222"/>
          <w:sz w:val="19"/>
          <w:szCs w:val="19"/>
          <w:shd w:val="clear" w:color="auto" w:fill="FFFFFF"/>
        </w:rPr>
      </w:pPr>
      <w:r w:rsidRPr="006C38DB">
        <w:rPr>
          <w:rFonts w:ascii="Arial" w:hAnsi="Arial" w:cs="Arial"/>
          <w:color w:val="222222"/>
          <w:sz w:val="19"/>
          <w:szCs w:val="19"/>
          <w:shd w:val="clear" w:color="auto" w:fill="FFFFFF"/>
        </w:rPr>
        <w:t>Alexander Forbes Group’s roots go back more than 80 years – to the first half of the twentieth century. The group is a diversified financial services organisation providing a broad range of retirement, consulting (including healthcare), asset management, insurance and wealth management solutions to both corporate and individual clients to create, grow and protect their wealth and assets, helping them secure a lifetime of financial well-being and security.</w:t>
      </w:r>
      <w:r w:rsidR="00AB063D">
        <w:rPr>
          <w:rFonts w:ascii="Arial" w:hAnsi="Arial" w:cs="Arial"/>
          <w:color w:val="222222"/>
          <w:sz w:val="19"/>
          <w:szCs w:val="19"/>
          <w:shd w:val="clear" w:color="auto" w:fill="FFFFFF"/>
        </w:rPr>
        <w:t xml:space="preserve"> </w:t>
      </w:r>
      <w:r w:rsidRPr="006C38DB">
        <w:rPr>
          <w:rFonts w:ascii="Arial" w:hAnsi="Arial" w:cs="Arial"/>
          <w:color w:val="222222"/>
          <w:sz w:val="19"/>
          <w:szCs w:val="19"/>
          <w:shd w:val="clear" w:color="auto" w:fill="FFFFFF"/>
        </w:rPr>
        <w:t>Alexander Forbes’s principal geographic focus is South Africa, where it has been operating since 1935, sub-Saharan Africa and the Channel Islands.</w:t>
      </w:r>
    </w:p>
    <w:p w14:paraId="15509DD4" w14:textId="77777777" w:rsidR="00720A5C" w:rsidRDefault="00720A5C" w:rsidP="006C38DB">
      <w:pPr>
        <w:ind w:firstLine="720"/>
        <w:jc w:val="both"/>
        <w:rPr>
          <w:rFonts w:ascii="Arial" w:hAnsi="Arial" w:cs="Arial"/>
          <w:sz w:val="18"/>
          <w:szCs w:val="18"/>
          <w:lang w:val="en-GB" w:eastAsia="ar-SA"/>
        </w:rPr>
      </w:pPr>
    </w:p>
    <w:p w14:paraId="50C39AAB" w14:textId="77777777" w:rsidR="00720A5C" w:rsidRDefault="00720A5C" w:rsidP="009C44FD">
      <w:pPr>
        <w:jc w:val="both"/>
        <w:rPr>
          <w:rFonts w:ascii="Arial" w:hAnsi="Arial" w:cs="Arial"/>
          <w:sz w:val="18"/>
          <w:szCs w:val="18"/>
          <w:lang w:val="en-GB" w:eastAsia="ar-SA"/>
        </w:rPr>
      </w:pPr>
    </w:p>
    <w:p w14:paraId="7B1164FD" w14:textId="77777777" w:rsidR="00720A5C" w:rsidRPr="00E44B69" w:rsidRDefault="00720A5C" w:rsidP="009C44FD">
      <w:pPr>
        <w:spacing w:line="360" w:lineRule="auto"/>
        <w:rPr>
          <w:rFonts w:ascii="Arial" w:hAnsi="Arial" w:cs="Arial"/>
          <w:b/>
          <w:i/>
          <w:sz w:val="20"/>
          <w:szCs w:val="20"/>
          <w:u w:val="single"/>
        </w:rPr>
      </w:pPr>
      <w:r w:rsidRPr="00E44B69">
        <w:rPr>
          <w:rFonts w:ascii="Arial" w:hAnsi="Arial" w:cs="Arial"/>
          <w:b/>
          <w:i/>
          <w:sz w:val="20"/>
          <w:szCs w:val="20"/>
          <w:u w:val="single"/>
        </w:rPr>
        <w:t>Responsibilities included:</w:t>
      </w:r>
    </w:p>
    <w:p w14:paraId="655C3A10" w14:textId="77777777" w:rsidR="00720A5C" w:rsidRPr="00AD32FD" w:rsidRDefault="00720A5C" w:rsidP="009C44FD">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 xml:space="preserve"> Involved in developing the components based on the customer requirements.</w:t>
      </w:r>
    </w:p>
    <w:p w14:paraId="1E2C7745" w14:textId="77777777" w:rsidR="00720A5C" w:rsidRPr="00AD32FD" w:rsidRDefault="00720A5C" w:rsidP="009C44FD">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 xml:space="preserve"> Worked on implementing the page rendering components.</w:t>
      </w:r>
    </w:p>
    <w:p w14:paraId="2AE8446B" w14:textId="77777777" w:rsidR="00720A5C" w:rsidRPr="00AD32FD" w:rsidRDefault="00720A5C" w:rsidP="009C44FD">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 xml:space="preserve"> Page rendering components are developed using the multiple and multi-level inheritance.</w:t>
      </w:r>
    </w:p>
    <w:p w14:paraId="2B95991C" w14:textId="77777777" w:rsidR="00720A5C" w:rsidRPr="00AD32FD" w:rsidRDefault="00720A5C" w:rsidP="009C44FD">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 xml:space="preserve"> Components can be added dynamically on to the page by using </w:t>
      </w:r>
      <w:proofErr w:type="gramStart"/>
      <w:r w:rsidRPr="00AD32FD">
        <w:rPr>
          <w:rFonts w:ascii="Arial" w:hAnsi="Arial" w:cs="Arial"/>
          <w:sz w:val="18"/>
          <w:szCs w:val="18"/>
        </w:rPr>
        <w:t>the parsys</w:t>
      </w:r>
      <w:proofErr w:type="gramEnd"/>
      <w:r w:rsidRPr="00AD32FD">
        <w:rPr>
          <w:rFonts w:ascii="Arial" w:hAnsi="Arial" w:cs="Arial"/>
          <w:sz w:val="18"/>
          <w:szCs w:val="18"/>
        </w:rPr>
        <w:t xml:space="preserve"> and iparsys.</w:t>
      </w:r>
    </w:p>
    <w:p w14:paraId="251F91A7" w14:textId="77777777" w:rsidR="00720A5C" w:rsidRPr="00AD32FD" w:rsidRDefault="00720A5C" w:rsidP="009C44FD">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 xml:space="preserve"> Creating the dialog (page level) and design dialog (template level)</w:t>
      </w:r>
    </w:p>
    <w:p w14:paraId="47237C46" w14:textId="77777777" w:rsidR="00720A5C" w:rsidRDefault="00720A5C" w:rsidP="009C44FD">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 xml:space="preserve"> Involved in creating the list children component.</w:t>
      </w:r>
    </w:p>
    <w:p w14:paraId="0FF109E0" w14:textId="5D44EF4F" w:rsidR="00FE6C0A" w:rsidRPr="00AD32FD" w:rsidRDefault="00FE6C0A" w:rsidP="009C44FD">
      <w:pPr>
        <w:pStyle w:val="ListParagraph"/>
        <w:numPr>
          <w:ilvl w:val="0"/>
          <w:numId w:val="27"/>
        </w:numPr>
        <w:suppressAutoHyphens/>
        <w:spacing w:after="0" w:line="240" w:lineRule="auto"/>
        <w:jc w:val="both"/>
        <w:rPr>
          <w:rFonts w:ascii="Arial" w:hAnsi="Arial" w:cs="Arial"/>
          <w:sz w:val="18"/>
          <w:szCs w:val="18"/>
        </w:rPr>
      </w:pPr>
      <w:r>
        <w:rPr>
          <w:rFonts w:ascii="Arial" w:hAnsi="Arial" w:cs="Arial"/>
          <w:sz w:val="18"/>
          <w:szCs w:val="18"/>
        </w:rPr>
        <w:t xml:space="preserve"> Involved in integrating </w:t>
      </w:r>
      <w:proofErr w:type="gramStart"/>
      <w:r>
        <w:rPr>
          <w:rFonts w:ascii="Arial" w:hAnsi="Arial" w:cs="Arial"/>
          <w:sz w:val="18"/>
          <w:szCs w:val="18"/>
        </w:rPr>
        <w:t>the Analytics</w:t>
      </w:r>
      <w:proofErr w:type="gramEnd"/>
      <w:r>
        <w:rPr>
          <w:rFonts w:ascii="Arial" w:hAnsi="Arial" w:cs="Arial"/>
          <w:sz w:val="18"/>
          <w:szCs w:val="18"/>
        </w:rPr>
        <w:t xml:space="preserve"> with AEM.</w:t>
      </w:r>
    </w:p>
    <w:p w14:paraId="376363A5" w14:textId="77777777" w:rsidR="00720A5C" w:rsidRPr="00AD32FD" w:rsidRDefault="00720A5C" w:rsidP="009C44FD">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 xml:space="preserve"> Involved in customizing the DAM, usage of clientlibs, and creation of new templates.</w:t>
      </w:r>
    </w:p>
    <w:p w14:paraId="2F05CD51" w14:textId="77777777" w:rsidR="003C45A3" w:rsidRDefault="003C45A3" w:rsidP="000E1696">
      <w:pPr>
        <w:rPr>
          <w:rFonts w:ascii="Calibri" w:hAnsi="Calibri" w:cs="Calibri"/>
          <w:b/>
          <w:sz w:val="28"/>
          <w:szCs w:val="28"/>
        </w:rPr>
      </w:pPr>
    </w:p>
    <w:p w14:paraId="4F9D0081" w14:textId="77777777" w:rsidR="003C45A3" w:rsidRDefault="003C45A3" w:rsidP="000E1696">
      <w:pPr>
        <w:rPr>
          <w:rFonts w:ascii="Calibri" w:hAnsi="Calibri" w:cs="Calibri"/>
          <w:b/>
          <w:sz w:val="28"/>
          <w:szCs w:val="28"/>
        </w:rPr>
      </w:pPr>
    </w:p>
    <w:p w14:paraId="287E5ABA" w14:textId="77777777" w:rsidR="003C45A3" w:rsidRDefault="003C45A3" w:rsidP="000E1696">
      <w:pPr>
        <w:rPr>
          <w:rFonts w:ascii="Calibri" w:hAnsi="Calibri" w:cs="Calibri"/>
          <w:b/>
          <w:sz w:val="28"/>
          <w:szCs w:val="28"/>
        </w:rPr>
      </w:pPr>
    </w:p>
    <w:p w14:paraId="65B7AA32" w14:textId="5529325F" w:rsidR="000E1696" w:rsidRDefault="000E1696" w:rsidP="000E1696">
      <w:pPr>
        <w:rPr>
          <w:rFonts w:ascii="Calibri" w:hAnsi="Calibri" w:cs="Calibri"/>
          <w:b/>
          <w:sz w:val="28"/>
          <w:szCs w:val="28"/>
        </w:rPr>
      </w:pPr>
      <w:r>
        <w:rPr>
          <w:rFonts w:ascii="Calibri" w:hAnsi="Calibri" w:cs="Calibri"/>
          <w:b/>
          <w:sz w:val="28"/>
          <w:szCs w:val="28"/>
        </w:rPr>
        <w:t>Cognizant Technology Solutions India Pvt. Ltd.                         April 2014 – April 2017</w:t>
      </w:r>
    </w:p>
    <w:p w14:paraId="52092B3C" w14:textId="77777777" w:rsidR="000E1696" w:rsidRPr="008838C9" w:rsidRDefault="000E1696" w:rsidP="000E1696">
      <w:pPr>
        <w:pBdr>
          <w:top w:val="thinThickSmallGap" w:sz="12" w:space="0" w:color="auto"/>
        </w:pBdr>
        <w:shd w:val="clear" w:color="auto" w:fill="E0E0E0"/>
        <w:spacing w:line="276" w:lineRule="auto"/>
        <w:rPr>
          <w:b/>
        </w:rPr>
      </w:pPr>
      <w:r w:rsidRPr="00B85F5C">
        <w:rPr>
          <w:bCs/>
        </w:rPr>
        <w:t xml:space="preserve">PROJECT NAME: </w:t>
      </w:r>
      <w:r w:rsidR="00866DC0">
        <w:rPr>
          <w:b/>
          <w:bCs/>
        </w:rPr>
        <w:t>EHI</w:t>
      </w:r>
    </w:p>
    <w:tbl>
      <w:tblPr>
        <w:tblW w:w="9900" w:type="dxa"/>
        <w:tblInd w:w="108" w:type="dxa"/>
        <w:tblLayout w:type="fixed"/>
        <w:tblLook w:val="0000" w:firstRow="0" w:lastRow="0" w:firstColumn="0" w:lastColumn="0" w:noHBand="0" w:noVBand="0"/>
      </w:tblPr>
      <w:tblGrid>
        <w:gridCol w:w="2085"/>
        <w:gridCol w:w="1569"/>
        <w:gridCol w:w="2375"/>
        <w:gridCol w:w="3871"/>
      </w:tblGrid>
      <w:tr w:rsidR="000E1696" w:rsidRPr="00157668" w14:paraId="7E0E9441" w14:textId="77777777" w:rsidTr="009655BC">
        <w:tc>
          <w:tcPr>
            <w:tcW w:w="2085" w:type="dxa"/>
          </w:tcPr>
          <w:p w14:paraId="44CC8C4A" w14:textId="77777777" w:rsidR="000E1696" w:rsidRPr="00964368" w:rsidRDefault="000E1696" w:rsidP="009655BC">
            <w:pPr>
              <w:suppressAutoHyphens/>
              <w:snapToGrid w:val="0"/>
              <w:spacing w:before="20" w:after="20"/>
              <w:rPr>
                <w:rFonts w:ascii="Arial" w:hAnsi="Arial" w:cs="Arial"/>
                <w:b/>
                <w:bCs/>
                <w:sz w:val="18"/>
                <w:szCs w:val="18"/>
                <w:lang w:val="en-GB" w:eastAsia="ar-SA"/>
              </w:rPr>
            </w:pPr>
          </w:p>
        </w:tc>
        <w:tc>
          <w:tcPr>
            <w:tcW w:w="7815" w:type="dxa"/>
            <w:gridSpan w:val="3"/>
          </w:tcPr>
          <w:p w14:paraId="762ED782" w14:textId="77777777" w:rsidR="000E1696" w:rsidRPr="00964368" w:rsidRDefault="000E1696" w:rsidP="009655BC">
            <w:pPr>
              <w:tabs>
                <w:tab w:val="left" w:pos="360"/>
              </w:tabs>
              <w:suppressAutoHyphens/>
              <w:rPr>
                <w:rFonts w:ascii="Arial" w:hAnsi="Arial" w:cs="Arial"/>
                <w:sz w:val="18"/>
                <w:szCs w:val="18"/>
              </w:rPr>
            </w:pPr>
          </w:p>
        </w:tc>
      </w:tr>
      <w:tr w:rsidR="000E1696" w:rsidRPr="00157668" w14:paraId="5390B985" w14:textId="77777777" w:rsidTr="009655BC">
        <w:tc>
          <w:tcPr>
            <w:tcW w:w="2085" w:type="dxa"/>
          </w:tcPr>
          <w:p w14:paraId="105A6F89" w14:textId="77777777" w:rsidR="000E1696" w:rsidRPr="00964368" w:rsidRDefault="000E1696"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Project Name:</w:t>
            </w:r>
          </w:p>
        </w:tc>
        <w:tc>
          <w:tcPr>
            <w:tcW w:w="7815" w:type="dxa"/>
            <w:gridSpan w:val="3"/>
          </w:tcPr>
          <w:p w14:paraId="7875A03A" w14:textId="77777777" w:rsidR="000E1696" w:rsidRPr="00964368" w:rsidRDefault="000E1696" w:rsidP="009655BC">
            <w:pPr>
              <w:tabs>
                <w:tab w:val="left" w:pos="360"/>
              </w:tabs>
              <w:suppressAutoHyphens/>
              <w:rPr>
                <w:rFonts w:ascii="Arial" w:hAnsi="Arial" w:cs="Arial"/>
                <w:sz w:val="18"/>
                <w:szCs w:val="18"/>
              </w:rPr>
            </w:pPr>
            <w:r>
              <w:rPr>
                <w:rFonts w:ascii="Arial" w:hAnsi="Arial" w:cs="Arial"/>
                <w:color w:val="222222"/>
                <w:sz w:val="19"/>
                <w:szCs w:val="19"/>
                <w:shd w:val="clear" w:color="auto" w:fill="FFFFFF"/>
              </w:rPr>
              <w:t>EHI Truck rental, EHI National Car</w:t>
            </w:r>
          </w:p>
        </w:tc>
      </w:tr>
      <w:tr w:rsidR="000E1696" w:rsidRPr="00157668" w14:paraId="273F85A0" w14:textId="77777777" w:rsidTr="009655BC">
        <w:tc>
          <w:tcPr>
            <w:tcW w:w="2085" w:type="dxa"/>
          </w:tcPr>
          <w:p w14:paraId="722A053F" w14:textId="77777777" w:rsidR="000E1696" w:rsidRPr="00964368" w:rsidRDefault="000E1696"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 xml:space="preserve">Client </w:t>
            </w:r>
          </w:p>
        </w:tc>
        <w:tc>
          <w:tcPr>
            <w:tcW w:w="7815" w:type="dxa"/>
            <w:gridSpan w:val="3"/>
          </w:tcPr>
          <w:p w14:paraId="51182B3C" w14:textId="77777777" w:rsidR="000E1696" w:rsidRPr="00964368" w:rsidRDefault="000E1696" w:rsidP="009655BC">
            <w:pPr>
              <w:tabs>
                <w:tab w:val="left" w:pos="360"/>
              </w:tabs>
              <w:suppressAutoHyphens/>
              <w:rPr>
                <w:rFonts w:ascii="Arial" w:hAnsi="Arial" w:cs="Arial"/>
                <w:sz w:val="18"/>
                <w:szCs w:val="18"/>
              </w:rPr>
            </w:pPr>
            <w:r>
              <w:rPr>
                <w:rFonts w:ascii="Arial" w:hAnsi="Arial" w:cs="Arial"/>
                <w:color w:val="222222"/>
                <w:sz w:val="19"/>
                <w:szCs w:val="19"/>
                <w:shd w:val="clear" w:color="auto" w:fill="FFFFFF"/>
              </w:rPr>
              <w:t>EHI</w:t>
            </w:r>
          </w:p>
        </w:tc>
      </w:tr>
      <w:tr w:rsidR="000E1696" w:rsidRPr="00157668" w14:paraId="2F118D57" w14:textId="77777777" w:rsidTr="009655BC">
        <w:tc>
          <w:tcPr>
            <w:tcW w:w="2085" w:type="dxa"/>
          </w:tcPr>
          <w:p w14:paraId="4AF60305" w14:textId="77777777" w:rsidR="000E1696" w:rsidRPr="00964368" w:rsidRDefault="000E1696"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Role</w:t>
            </w:r>
          </w:p>
        </w:tc>
        <w:tc>
          <w:tcPr>
            <w:tcW w:w="7815" w:type="dxa"/>
            <w:gridSpan w:val="3"/>
          </w:tcPr>
          <w:p w14:paraId="5ADEC3FC" w14:textId="77777777" w:rsidR="000E1696" w:rsidRPr="00964368" w:rsidRDefault="000E1696" w:rsidP="009655BC">
            <w:pPr>
              <w:tabs>
                <w:tab w:val="left" w:pos="360"/>
              </w:tabs>
              <w:suppressAutoHyphens/>
              <w:rPr>
                <w:rFonts w:ascii="Arial" w:hAnsi="Arial" w:cs="Arial"/>
                <w:sz w:val="18"/>
                <w:szCs w:val="18"/>
              </w:rPr>
            </w:pPr>
            <w:r>
              <w:rPr>
                <w:rFonts w:ascii="Arial" w:hAnsi="Arial" w:cs="Arial"/>
                <w:sz w:val="18"/>
                <w:szCs w:val="18"/>
              </w:rPr>
              <w:t>Associate</w:t>
            </w:r>
          </w:p>
        </w:tc>
      </w:tr>
      <w:tr w:rsidR="000E1696" w:rsidRPr="00157668" w14:paraId="404F2D0E" w14:textId="77777777" w:rsidTr="009655BC">
        <w:tc>
          <w:tcPr>
            <w:tcW w:w="2085" w:type="dxa"/>
          </w:tcPr>
          <w:p w14:paraId="4F680092" w14:textId="77777777" w:rsidR="000E1696" w:rsidRPr="00964368" w:rsidRDefault="000E1696"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Duration</w:t>
            </w:r>
          </w:p>
        </w:tc>
        <w:tc>
          <w:tcPr>
            <w:tcW w:w="7815" w:type="dxa"/>
            <w:gridSpan w:val="3"/>
          </w:tcPr>
          <w:p w14:paraId="63EAC331" w14:textId="77777777" w:rsidR="000E1696" w:rsidRPr="00964368" w:rsidRDefault="000E1696" w:rsidP="009655BC">
            <w:pPr>
              <w:tabs>
                <w:tab w:val="left" w:pos="360"/>
              </w:tabs>
              <w:suppressAutoHyphens/>
              <w:rPr>
                <w:rFonts w:ascii="Arial" w:hAnsi="Arial" w:cs="Arial"/>
                <w:sz w:val="18"/>
                <w:szCs w:val="18"/>
              </w:rPr>
            </w:pPr>
            <w:r>
              <w:rPr>
                <w:rFonts w:ascii="Arial" w:hAnsi="Arial" w:cs="Arial"/>
                <w:sz w:val="18"/>
                <w:szCs w:val="18"/>
              </w:rPr>
              <w:t>April 2014 – April 2017</w:t>
            </w:r>
          </w:p>
        </w:tc>
      </w:tr>
      <w:tr w:rsidR="000E1696" w:rsidRPr="00157668" w14:paraId="492D35EC" w14:textId="77777777" w:rsidTr="009655BC">
        <w:tc>
          <w:tcPr>
            <w:tcW w:w="2085" w:type="dxa"/>
          </w:tcPr>
          <w:p w14:paraId="38804E66" w14:textId="5D583709" w:rsidR="000E1696" w:rsidRPr="00964368" w:rsidRDefault="000E1696" w:rsidP="009655BC">
            <w:pPr>
              <w:suppressAutoHyphens/>
              <w:snapToGrid w:val="0"/>
              <w:spacing w:before="20" w:after="20"/>
              <w:rPr>
                <w:rFonts w:ascii="Arial" w:hAnsi="Arial" w:cs="Arial"/>
                <w:b/>
                <w:bCs/>
                <w:sz w:val="18"/>
                <w:szCs w:val="18"/>
                <w:lang w:val="en-GB" w:eastAsia="ar-SA"/>
              </w:rPr>
            </w:pPr>
          </w:p>
        </w:tc>
        <w:tc>
          <w:tcPr>
            <w:tcW w:w="3944" w:type="dxa"/>
            <w:gridSpan w:val="2"/>
          </w:tcPr>
          <w:p w14:paraId="2D4C7081" w14:textId="0B5F2D44" w:rsidR="000E1696" w:rsidRPr="00964368" w:rsidRDefault="000E1696" w:rsidP="009655BC">
            <w:pPr>
              <w:tabs>
                <w:tab w:val="left" w:pos="360"/>
              </w:tabs>
              <w:suppressAutoHyphens/>
              <w:rPr>
                <w:rFonts w:ascii="Arial" w:hAnsi="Arial" w:cs="Arial"/>
                <w:sz w:val="18"/>
                <w:szCs w:val="18"/>
              </w:rPr>
            </w:pPr>
          </w:p>
        </w:tc>
        <w:tc>
          <w:tcPr>
            <w:tcW w:w="3871" w:type="dxa"/>
          </w:tcPr>
          <w:p w14:paraId="6884C958" w14:textId="77777777" w:rsidR="000E1696" w:rsidRPr="00964368" w:rsidRDefault="000E1696" w:rsidP="009655BC">
            <w:pPr>
              <w:tabs>
                <w:tab w:val="left" w:pos="360"/>
              </w:tabs>
              <w:suppressAutoHyphens/>
              <w:rPr>
                <w:rFonts w:ascii="Arial" w:hAnsi="Arial" w:cs="Arial"/>
                <w:sz w:val="18"/>
                <w:szCs w:val="18"/>
              </w:rPr>
            </w:pPr>
          </w:p>
        </w:tc>
      </w:tr>
      <w:tr w:rsidR="000E1696" w:rsidRPr="00157668" w14:paraId="7329274D" w14:textId="77777777" w:rsidTr="009655BC">
        <w:trPr>
          <w:trHeight w:val="315"/>
        </w:trPr>
        <w:tc>
          <w:tcPr>
            <w:tcW w:w="2085" w:type="dxa"/>
            <w:vMerge w:val="restart"/>
          </w:tcPr>
          <w:p w14:paraId="667A695C" w14:textId="77777777" w:rsidR="000E1696" w:rsidRPr="00964368" w:rsidRDefault="000E1696"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Environment</w:t>
            </w:r>
          </w:p>
          <w:p w14:paraId="0128EB55" w14:textId="77777777" w:rsidR="000E1696" w:rsidRPr="00964368" w:rsidRDefault="000E1696"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(with skill versions)</w:t>
            </w:r>
          </w:p>
        </w:tc>
        <w:tc>
          <w:tcPr>
            <w:tcW w:w="1569" w:type="dxa"/>
          </w:tcPr>
          <w:p w14:paraId="19D8C77D" w14:textId="77777777" w:rsidR="000E1696" w:rsidRPr="007B66C6" w:rsidRDefault="000E1696" w:rsidP="009655BC">
            <w:pPr>
              <w:tabs>
                <w:tab w:val="left" w:pos="360"/>
              </w:tabs>
              <w:suppressAutoHyphens/>
              <w:rPr>
                <w:rFonts w:ascii="Arial" w:hAnsi="Arial" w:cs="Arial"/>
                <w:b/>
                <w:sz w:val="18"/>
                <w:szCs w:val="18"/>
              </w:rPr>
            </w:pPr>
            <w:r w:rsidRPr="007B66C6">
              <w:rPr>
                <w:rFonts w:ascii="Arial" w:hAnsi="Arial" w:cs="Arial"/>
                <w:b/>
                <w:sz w:val="18"/>
                <w:szCs w:val="18"/>
              </w:rPr>
              <w:t xml:space="preserve">Languages: </w:t>
            </w:r>
          </w:p>
        </w:tc>
        <w:tc>
          <w:tcPr>
            <w:tcW w:w="6246" w:type="dxa"/>
            <w:gridSpan w:val="2"/>
          </w:tcPr>
          <w:p w14:paraId="2C69D550" w14:textId="77777777" w:rsidR="000E1696" w:rsidRPr="00964368" w:rsidRDefault="000E1696" w:rsidP="009655BC">
            <w:pPr>
              <w:tabs>
                <w:tab w:val="left" w:pos="360"/>
              </w:tabs>
              <w:suppressAutoHyphens/>
              <w:rPr>
                <w:rFonts w:ascii="Arial" w:hAnsi="Arial" w:cs="Arial"/>
                <w:sz w:val="18"/>
                <w:szCs w:val="18"/>
              </w:rPr>
            </w:pPr>
            <w:r w:rsidRPr="00866A10">
              <w:rPr>
                <w:rFonts w:ascii="Arial" w:hAnsi="Arial" w:cs="Arial"/>
                <w:sz w:val="18"/>
                <w:szCs w:val="18"/>
              </w:rPr>
              <w:t>CRXDE Lite, JavaScript, JSP, CSS, HTML 5, Query</w:t>
            </w:r>
            <w:r>
              <w:rPr>
                <w:rFonts w:ascii="Arial" w:hAnsi="Arial" w:cs="Arial"/>
                <w:sz w:val="18"/>
                <w:szCs w:val="18"/>
              </w:rPr>
              <w:t>, AngularJS</w:t>
            </w:r>
          </w:p>
        </w:tc>
      </w:tr>
      <w:tr w:rsidR="000E1696" w:rsidRPr="00157668" w14:paraId="3C1829E4" w14:textId="77777777" w:rsidTr="009655BC">
        <w:trPr>
          <w:trHeight w:val="293"/>
        </w:trPr>
        <w:tc>
          <w:tcPr>
            <w:tcW w:w="2085" w:type="dxa"/>
            <w:vMerge/>
          </w:tcPr>
          <w:p w14:paraId="0CD5B73D" w14:textId="77777777" w:rsidR="000E1696" w:rsidRPr="00143187" w:rsidRDefault="000E1696" w:rsidP="009655BC">
            <w:pPr>
              <w:pStyle w:val="Header"/>
              <w:tabs>
                <w:tab w:val="left" w:pos="720"/>
              </w:tabs>
              <w:spacing w:before="20" w:after="20"/>
              <w:rPr>
                <w:rFonts w:ascii="Cambria" w:hAnsi="Cambria" w:cs="Arial"/>
                <w:spacing w:val="4"/>
                <w:sz w:val="20"/>
                <w:szCs w:val="20"/>
              </w:rPr>
            </w:pPr>
          </w:p>
        </w:tc>
        <w:tc>
          <w:tcPr>
            <w:tcW w:w="1569" w:type="dxa"/>
          </w:tcPr>
          <w:p w14:paraId="7DE35D92" w14:textId="77777777" w:rsidR="000E1696" w:rsidRPr="007B66C6" w:rsidRDefault="000E1696" w:rsidP="009655BC">
            <w:pPr>
              <w:tabs>
                <w:tab w:val="left" w:pos="360"/>
              </w:tabs>
              <w:suppressAutoHyphens/>
              <w:rPr>
                <w:rFonts w:ascii="Arial" w:hAnsi="Arial" w:cs="Arial"/>
                <w:b/>
                <w:sz w:val="18"/>
                <w:szCs w:val="18"/>
              </w:rPr>
            </w:pPr>
            <w:proofErr w:type="gramStart"/>
            <w:r w:rsidRPr="007B66C6">
              <w:rPr>
                <w:rFonts w:ascii="Arial" w:hAnsi="Arial" w:cs="Arial"/>
                <w:b/>
                <w:sz w:val="18"/>
                <w:szCs w:val="18"/>
              </w:rPr>
              <w:t>Tools :</w:t>
            </w:r>
            <w:proofErr w:type="gramEnd"/>
          </w:p>
        </w:tc>
        <w:tc>
          <w:tcPr>
            <w:tcW w:w="6246" w:type="dxa"/>
            <w:gridSpan w:val="2"/>
          </w:tcPr>
          <w:p w14:paraId="1689B602" w14:textId="77777777" w:rsidR="000E1696" w:rsidRPr="00964368" w:rsidRDefault="000E1696" w:rsidP="009655BC">
            <w:pPr>
              <w:tabs>
                <w:tab w:val="left" w:pos="360"/>
              </w:tabs>
              <w:suppressAutoHyphens/>
              <w:rPr>
                <w:rFonts w:ascii="Arial" w:hAnsi="Arial" w:cs="Arial"/>
                <w:sz w:val="18"/>
                <w:szCs w:val="18"/>
              </w:rPr>
            </w:pPr>
            <w:r>
              <w:rPr>
                <w:rFonts w:ascii="Arial" w:hAnsi="Arial" w:cs="Arial"/>
                <w:sz w:val="18"/>
                <w:szCs w:val="18"/>
              </w:rPr>
              <w:t>Adobe CQ X</w:t>
            </w:r>
            <w:r w:rsidRPr="00866A10">
              <w:rPr>
                <w:rFonts w:ascii="Arial" w:hAnsi="Arial" w:cs="Arial"/>
                <w:sz w:val="18"/>
                <w:szCs w:val="18"/>
              </w:rPr>
              <w:t xml:space="preserve"> Tool</w:t>
            </w:r>
          </w:p>
        </w:tc>
      </w:tr>
      <w:tr w:rsidR="000E1696" w:rsidRPr="00157668" w14:paraId="2EAF20B7" w14:textId="77777777" w:rsidTr="009655BC">
        <w:trPr>
          <w:trHeight w:val="270"/>
        </w:trPr>
        <w:tc>
          <w:tcPr>
            <w:tcW w:w="2085" w:type="dxa"/>
            <w:vMerge/>
          </w:tcPr>
          <w:p w14:paraId="060BEE64" w14:textId="77777777" w:rsidR="000E1696" w:rsidRPr="00143187" w:rsidRDefault="000E1696" w:rsidP="009655BC">
            <w:pPr>
              <w:pStyle w:val="Header"/>
              <w:tabs>
                <w:tab w:val="left" w:pos="720"/>
              </w:tabs>
              <w:spacing w:before="20" w:after="20"/>
              <w:rPr>
                <w:rFonts w:ascii="Cambria" w:hAnsi="Cambria" w:cs="Arial"/>
                <w:spacing w:val="4"/>
                <w:sz w:val="20"/>
                <w:szCs w:val="20"/>
              </w:rPr>
            </w:pPr>
          </w:p>
        </w:tc>
        <w:tc>
          <w:tcPr>
            <w:tcW w:w="1569" w:type="dxa"/>
          </w:tcPr>
          <w:p w14:paraId="12C52EA6" w14:textId="77777777" w:rsidR="000E1696" w:rsidRPr="007B66C6" w:rsidRDefault="000E1696" w:rsidP="009655BC">
            <w:pPr>
              <w:tabs>
                <w:tab w:val="left" w:pos="360"/>
              </w:tabs>
              <w:suppressAutoHyphens/>
              <w:rPr>
                <w:rFonts w:ascii="Arial" w:hAnsi="Arial" w:cs="Arial"/>
                <w:b/>
                <w:sz w:val="18"/>
                <w:szCs w:val="18"/>
              </w:rPr>
            </w:pPr>
            <w:r w:rsidRPr="007B66C6">
              <w:rPr>
                <w:rFonts w:ascii="Arial" w:hAnsi="Arial" w:cs="Arial"/>
                <w:b/>
                <w:sz w:val="18"/>
                <w:szCs w:val="18"/>
              </w:rPr>
              <w:t>O/</w:t>
            </w:r>
            <w:proofErr w:type="gramStart"/>
            <w:r w:rsidRPr="007B66C6">
              <w:rPr>
                <w:rFonts w:ascii="Arial" w:hAnsi="Arial" w:cs="Arial"/>
                <w:b/>
                <w:sz w:val="18"/>
                <w:szCs w:val="18"/>
              </w:rPr>
              <w:t>s :</w:t>
            </w:r>
            <w:proofErr w:type="gramEnd"/>
          </w:p>
        </w:tc>
        <w:tc>
          <w:tcPr>
            <w:tcW w:w="6246" w:type="dxa"/>
            <w:gridSpan w:val="2"/>
          </w:tcPr>
          <w:p w14:paraId="319B5240" w14:textId="77777777" w:rsidR="000E1696" w:rsidRPr="00964368" w:rsidRDefault="000E1696" w:rsidP="009655BC">
            <w:pPr>
              <w:tabs>
                <w:tab w:val="left" w:pos="360"/>
              </w:tabs>
              <w:suppressAutoHyphens/>
              <w:rPr>
                <w:rFonts w:ascii="Arial" w:hAnsi="Arial" w:cs="Arial"/>
                <w:sz w:val="18"/>
                <w:szCs w:val="18"/>
              </w:rPr>
            </w:pPr>
            <w:r w:rsidRPr="00964368">
              <w:rPr>
                <w:rFonts w:ascii="Arial" w:hAnsi="Arial" w:cs="Arial"/>
                <w:sz w:val="18"/>
                <w:szCs w:val="18"/>
              </w:rPr>
              <w:t>Window 7</w:t>
            </w:r>
          </w:p>
        </w:tc>
      </w:tr>
      <w:tr w:rsidR="000E1696" w:rsidRPr="00157668" w14:paraId="3761AB97" w14:textId="77777777" w:rsidTr="009655BC">
        <w:trPr>
          <w:trHeight w:val="330"/>
        </w:trPr>
        <w:tc>
          <w:tcPr>
            <w:tcW w:w="2085" w:type="dxa"/>
            <w:vMerge/>
          </w:tcPr>
          <w:p w14:paraId="0F86E08E" w14:textId="77777777" w:rsidR="000E1696" w:rsidRPr="00143187" w:rsidRDefault="000E1696" w:rsidP="009655BC">
            <w:pPr>
              <w:pStyle w:val="Header"/>
              <w:tabs>
                <w:tab w:val="left" w:pos="720"/>
              </w:tabs>
              <w:spacing w:before="20" w:after="20"/>
              <w:rPr>
                <w:rFonts w:ascii="Cambria" w:hAnsi="Cambria" w:cs="Arial"/>
                <w:spacing w:val="4"/>
                <w:sz w:val="20"/>
                <w:szCs w:val="20"/>
              </w:rPr>
            </w:pPr>
          </w:p>
        </w:tc>
        <w:tc>
          <w:tcPr>
            <w:tcW w:w="1569" w:type="dxa"/>
          </w:tcPr>
          <w:p w14:paraId="4461536B" w14:textId="77777777" w:rsidR="000E1696" w:rsidRPr="007B66C6" w:rsidRDefault="000E1696" w:rsidP="009655BC">
            <w:pPr>
              <w:tabs>
                <w:tab w:val="left" w:pos="360"/>
              </w:tabs>
              <w:suppressAutoHyphens/>
              <w:rPr>
                <w:rFonts w:ascii="Arial" w:hAnsi="Arial" w:cs="Arial"/>
                <w:b/>
                <w:sz w:val="18"/>
                <w:szCs w:val="18"/>
              </w:rPr>
            </w:pPr>
          </w:p>
        </w:tc>
        <w:tc>
          <w:tcPr>
            <w:tcW w:w="6246" w:type="dxa"/>
            <w:gridSpan w:val="2"/>
          </w:tcPr>
          <w:p w14:paraId="64CA13AC" w14:textId="77777777" w:rsidR="000E1696" w:rsidRPr="00964368" w:rsidRDefault="000E1696" w:rsidP="009655BC">
            <w:pPr>
              <w:tabs>
                <w:tab w:val="left" w:pos="360"/>
              </w:tabs>
              <w:suppressAutoHyphens/>
              <w:rPr>
                <w:rFonts w:ascii="Arial" w:hAnsi="Arial" w:cs="Arial"/>
                <w:sz w:val="18"/>
                <w:szCs w:val="18"/>
              </w:rPr>
            </w:pPr>
          </w:p>
        </w:tc>
      </w:tr>
    </w:tbl>
    <w:p w14:paraId="39008E3B" w14:textId="711F3BE8" w:rsidR="000E1696" w:rsidRDefault="000A0891" w:rsidP="00C9754A">
      <w:pPr>
        <w:ind w:firstLine="720"/>
        <w:jc w:val="both"/>
        <w:rPr>
          <w:rFonts w:ascii="Arial" w:hAnsi="Arial" w:cs="Arial"/>
          <w:sz w:val="18"/>
          <w:szCs w:val="18"/>
          <w:lang w:val="en-GB" w:eastAsia="ar-SA"/>
        </w:rPr>
      </w:pPr>
      <w:r w:rsidRPr="006C05CC">
        <w:rPr>
          <w:rFonts w:ascii="Arial" w:hAnsi="Arial" w:cs="Arial"/>
          <w:sz w:val="18"/>
          <w:szCs w:val="18"/>
          <w:lang w:val="en-GB" w:eastAsia="ar-SA"/>
        </w:rPr>
        <w:t xml:space="preserve">National is a Car rental project which makes it easy to book car hire online. It’s a </w:t>
      </w:r>
      <w:r w:rsidR="00932AD4" w:rsidRPr="006C05CC">
        <w:rPr>
          <w:rFonts w:ascii="Arial" w:hAnsi="Arial" w:cs="Arial"/>
          <w:sz w:val="18"/>
          <w:szCs w:val="18"/>
          <w:lang w:val="en-GB" w:eastAsia="ar-SA"/>
        </w:rPr>
        <w:t>web-based</w:t>
      </w:r>
      <w:r w:rsidRPr="006C05CC">
        <w:rPr>
          <w:rFonts w:ascii="Arial" w:hAnsi="Arial" w:cs="Arial"/>
          <w:sz w:val="18"/>
          <w:szCs w:val="18"/>
          <w:lang w:val="en-GB" w:eastAsia="ar-SA"/>
        </w:rPr>
        <w:t xml:space="preserve"> application designed using Adobe CQ5 tool and J2EE </w:t>
      </w:r>
      <w:r w:rsidR="00932AD4" w:rsidRPr="006C05CC">
        <w:rPr>
          <w:rFonts w:ascii="Arial" w:hAnsi="Arial" w:cs="Arial"/>
          <w:sz w:val="18"/>
          <w:szCs w:val="18"/>
          <w:lang w:val="en-GB" w:eastAsia="ar-SA"/>
        </w:rPr>
        <w:t>framework. The</w:t>
      </w:r>
      <w:r w:rsidRPr="006C05CC">
        <w:rPr>
          <w:rFonts w:ascii="Arial" w:hAnsi="Arial" w:cs="Arial"/>
          <w:sz w:val="18"/>
          <w:szCs w:val="18"/>
          <w:lang w:val="en-GB" w:eastAsia="ar-SA"/>
        </w:rPr>
        <w:t xml:space="preserve"> aim of the project is to create a website for Rental service with Responsive Design Nature. It Creates</w:t>
      </w:r>
      <w:bookmarkStart w:id="0" w:name="14c99b21f83b82c4__GoBack"/>
      <w:bookmarkEnd w:id="0"/>
      <w:r w:rsidRPr="006C05CC">
        <w:rPr>
          <w:sz w:val="18"/>
          <w:szCs w:val="18"/>
          <w:lang w:val="en-GB" w:eastAsia="ar-SA"/>
        </w:rPr>
        <w:t> </w:t>
      </w:r>
      <w:r w:rsidRPr="006C05CC">
        <w:rPr>
          <w:rFonts w:ascii="Arial" w:hAnsi="Arial" w:cs="Arial"/>
          <w:sz w:val="18"/>
          <w:szCs w:val="18"/>
          <w:lang w:val="en-GB" w:eastAsia="ar-SA"/>
        </w:rPr>
        <w:t xml:space="preserve">a 4 step Process where a person can book a car based on the </w:t>
      </w:r>
      <w:proofErr w:type="gramStart"/>
      <w:r w:rsidRPr="006C05CC">
        <w:rPr>
          <w:rFonts w:ascii="Arial" w:hAnsi="Arial" w:cs="Arial"/>
          <w:sz w:val="18"/>
          <w:szCs w:val="18"/>
          <w:lang w:val="en-GB" w:eastAsia="ar-SA"/>
        </w:rPr>
        <w:t>particular location</w:t>
      </w:r>
      <w:proofErr w:type="gramEnd"/>
      <w:r>
        <w:rPr>
          <w:rFonts w:ascii="Arial" w:hAnsi="Arial" w:cs="Arial"/>
          <w:color w:val="222222"/>
          <w:sz w:val="19"/>
          <w:szCs w:val="19"/>
          <w:shd w:val="clear" w:color="auto" w:fill="FFFFFF"/>
        </w:rPr>
        <w:t>.</w:t>
      </w:r>
      <w:r w:rsidR="000E1696" w:rsidRPr="000E1696">
        <w:rPr>
          <w:rFonts w:ascii="Arial" w:hAnsi="Arial" w:cs="Arial"/>
          <w:color w:val="222222"/>
          <w:sz w:val="19"/>
          <w:szCs w:val="19"/>
          <w:shd w:val="clear" w:color="auto" w:fill="FFFFFF"/>
        </w:rPr>
        <w:t xml:space="preserve"> </w:t>
      </w:r>
      <w:r w:rsidR="000E1696">
        <w:rPr>
          <w:rFonts w:ascii="Arial" w:hAnsi="Arial" w:cs="Arial"/>
          <w:color w:val="222222"/>
          <w:sz w:val="19"/>
          <w:szCs w:val="19"/>
          <w:shd w:val="clear" w:color="auto" w:fill="FFFFFF"/>
        </w:rPr>
        <w:t>Truck rental</w:t>
      </w:r>
      <w:r w:rsidR="000E1696" w:rsidRPr="006C05CC">
        <w:rPr>
          <w:rFonts w:ascii="Arial" w:hAnsi="Arial" w:cs="Arial"/>
          <w:sz w:val="18"/>
          <w:szCs w:val="18"/>
          <w:lang w:val="en-GB" w:eastAsia="ar-SA"/>
        </w:rPr>
        <w:t xml:space="preserve"> is a rental project which makes it easy to book </w:t>
      </w:r>
      <w:r w:rsidR="000E1696">
        <w:rPr>
          <w:rFonts w:ascii="Arial" w:hAnsi="Arial" w:cs="Arial"/>
          <w:sz w:val="18"/>
          <w:szCs w:val="18"/>
          <w:lang w:val="en-GB" w:eastAsia="ar-SA"/>
        </w:rPr>
        <w:t xml:space="preserve">truck </w:t>
      </w:r>
      <w:r w:rsidR="000E1696" w:rsidRPr="006C05CC">
        <w:rPr>
          <w:rFonts w:ascii="Arial" w:hAnsi="Arial" w:cs="Arial"/>
          <w:sz w:val="18"/>
          <w:szCs w:val="18"/>
          <w:lang w:val="en-GB" w:eastAsia="ar-SA"/>
        </w:rPr>
        <w:t xml:space="preserve">hire online. </w:t>
      </w:r>
    </w:p>
    <w:p w14:paraId="655D471F" w14:textId="77777777" w:rsidR="000A0891" w:rsidRDefault="000A0891" w:rsidP="000A0891">
      <w:pPr>
        <w:jc w:val="both"/>
        <w:rPr>
          <w:rFonts w:ascii="Arial" w:hAnsi="Arial" w:cs="Arial"/>
          <w:sz w:val="18"/>
          <w:szCs w:val="18"/>
          <w:lang w:val="en-GB" w:eastAsia="ar-SA"/>
        </w:rPr>
      </w:pPr>
    </w:p>
    <w:p w14:paraId="467E5A5C" w14:textId="77777777" w:rsidR="000A0891" w:rsidRPr="00E44B69" w:rsidRDefault="000A0891" w:rsidP="000A0891">
      <w:pPr>
        <w:spacing w:line="360" w:lineRule="auto"/>
        <w:rPr>
          <w:rFonts w:ascii="Arial" w:hAnsi="Arial" w:cs="Arial"/>
          <w:b/>
          <w:i/>
          <w:sz w:val="20"/>
          <w:szCs w:val="20"/>
          <w:u w:val="single"/>
        </w:rPr>
      </w:pPr>
      <w:r w:rsidRPr="00E44B69">
        <w:rPr>
          <w:rFonts w:ascii="Arial" w:hAnsi="Arial" w:cs="Arial"/>
          <w:b/>
          <w:i/>
          <w:sz w:val="20"/>
          <w:szCs w:val="20"/>
          <w:u w:val="single"/>
        </w:rPr>
        <w:t>Responsibilities included:</w:t>
      </w:r>
    </w:p>
    <w:p w14:paraId="785D5D0D" w14:textId="167BB5CB" w:rsidR="000A0891" w:rsidRPr="00AD32FD" w:rsidRDefault="000A0891" w:rsidP="000A0891">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Involved in developing the components based on the customer requirements.</w:t>
      </w:r>
    </w:p>
    <w:p w14:paraId="5BDB92BD" w14:textId="7159A0D3" w:rsidR="000A0891" w:rsidRPr="00932AD4" w:rsidRDefault="000A0891" w:rsidP="00932AD4">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Worked on implementing the page rendering components.</w:t>
      </w:r>
    </w:p>
    <w:p w14:paraId="3D14A673" w14:textId="24A88DEE" w:rsidR="000A0891" w:rsidRPr="00AD32FD" w:rsidRDefault="000A0891" w:rsidP="00932AD4">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Creating the dialog (page level) and design dialog (template level)</w:t>
      </w:r>
    </w:p>
    <w:p w14:paraId="5C425E5F" w14:textId="75003971" w:rsidR="000A0891" w:rsidRPr="00AD32FD" w:rsidRDefault="000A0891" w:rsidP="000A0891">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 xml:space="preserve">Involved in </w:t>
      </w:r>
      <w:r w:rsidR="00932AD4">
        <w:rPr>
          <w:rFonts w:ascii="Arial" w:hAnsi="Arial" w:cs="Arial"/>
          <w:sz w:val="18"/>
          <w:szCs w:val="18"/>
        </w:rPr>
        <w:t xml:space="preserve">creating and </w:t>
      </w:r>
      <w:r w:rsidRPr="00AD32FD">
        <w:rPr>
          <w:rFonts w:ascii="Arial" w:hAnsi="Arial" w:cs="Arial"/>
          <w:sz w:val="18"/>
          <w:szCs w:val="18"/>
        </w:rPr>
        <w:t>usage of clientlibs, and creation of new templates.</w:t>
      </w:r>
    </w:p>
    <w:p w14:paraId="6B6430BB" w14:textId="22F9D908" w:rsidR="00C30799" w:rsidRDefault="000A0891" w:rsidP="00932AD4">
      <w:pPr>
        <w:pStyle w:val="ListParagraph"/>
        <w:numPr>
          <w:ilvl w:val="0"/>
          <w:numId w:val="27"/>
        </w:numPr>
        <w:suppressAutoHyphens/>
        <w:spacing w:after="0" w:line="240" w:lineRule="auto"/>
        <w:jc w:val="both"/>
        <w:rPr>
          <w:rFonts w:ascii="Arial" w:hAnsi="Arial" w:cs="Arial"/>
          <w:sz w:val="18"/>
          <w:szCs w:val="18"/>
        </w:rPr>
      </w:pPr>
      <w:r w:rsidRPr="00AD32FD">
        <w:rPr>
          <w:rFonts w:ascii="Arial" w:hAnsi="Arial" w:cs="Arial"/>
          <w:sz w:val="18"/>
          <w:szCs w:val="18"/>
        </w:rPr>
        <w:t>Creating the dialog using the widgets.</w:t>
      </w:r>
    </w:p>
    <w:p w14:paraId="53AEF920" w14:textId="05D9E1BC" w:rsidR="00932AD4" w:rsidRDefault="00932AD4" w:rsidP="00932AD4">
      <w:pPr>
        <w:pStyle w:val="ListParagraph"/>
        <w:numPr>
          <w:ilvl w:val="0"/>
          <w:numId w:val="27"/>
        </w:numPr>
        <w:suppressAutoHyphens/>
        <w:spacing w:after="0" w:line="240" w:lineRule="auto"/>
        <w:jc w:val="both"/>
        <w:rPr>
          <w:rFonts w:ascii="Arial" w:hAnsi="Arial" w:cs="Arial"/>
          <w:sz w:val="18"/>
          <w:szCs w:val="18"/>
        </w:rPr>
      </w:pPr>
      <w:r>
        <w:rPr>
          <w:rFonts w:ascii="Arial" w:hAnsi="Arial" w:cs="Arial"/>
          <w:sz w:val="18"/>
          <w:szCs w:val="18"/>
        </w:rPr>
        <w:t>Involved in creating the Servlets as per the requirement.</w:t>
      </w:r>
    </w:p>
    <w:p w14:paraId="5D37DEFF" w14:textId="55E603DF" w:rsidR="00932AD4" w:rsidRDefault="00932AD4" w:rsidP="00932AD4">
      <w:pPr>
        <w:pStyle w:val="ListParagraph"/>
        <w:numPr>
          <w:ilvl w:val="0"/>
          <w:numId w:val="27"/>
        </w:numPr>
        <w:suppressAutoHyphens/>
        <w:spacing w:after="0" w:line="240" w:lineRule="auto"/>
        <w:jc w:val="both"/>
        <w:rPr>
          <w:rFonts w:ascii="Arial" w:hAnsi="Arial" w:cs="Arial"/>
          <w:sz w:val="18"/>
          <w:szCs w:val="18"/>
        </w:rPr>
      </w:pPr>
      <w:r>
        <w:rPr>
          <w:rFonts w:ascii="Arial" w:hAnsi="Arial" w:cs="Arial"/>
          <w:sz w:val="18"/>
          <w:szCs w:val="18"/>
        </w:rPr>
        <w:t>Involved in implementing the Google maps api in the front end.</w:t>
      </w:r>
    </w:p>
    <w:p w14:paraId="3E6A59B2" w14:textId="77777777" w:rsidR="00C9754A" w:rsidRDefault="00C9754A" w:rsidP="00C9754A">
      <w:pPr>
        <w:suppressAutoHyphens/>
        <w:jc w:val="both"/>
        <w:rPr>
          <w:rFonts w:ascii="Arial" w:hAnsi="Arial" w:cs="Arial"/>
          <w:sz w:val="18"/>
          <w:szCs w:val="18"/>
        </w:rPr>
      </w:pPr>
    </w:p>
    <w:p w14:paraId="7E870C65" w14:textId="77777777" w:rsidR="00C9754A" w:rsidRDefault="00C9754A" w:rsidP="00C9754A">
      <w:pPr>
        <w:suppressAutoHyphens/>
        <w:jc w:val="both"/>
        <w:rPr>
          <w:rFonts w:ascii="Arial" w:hAnsi="Arial" w:cs="Arial"/>
          <w:sz w:val="18"/>
          <w:szCs w:val="18"/>
        </w:rPr>
      </w:pPr>
    </w:p>
    <w:p w14:paraId="1FCE1ABC" w14:textId="77777777" w:rsidR="00C9754A" w:rsidRDefault="00C9754A" w:rsidP="00C9754A">
      <w:pPr>
        <w:suppressAutoHyphens/>
        <w:jc w:val="both"/>
        <w:rPr>
          <w:rFonts w:ascii="Arial" w:hAnsi="Arial" w:cs="Arial"/>
          <w:sz w:val="18"/>
          <w:szCs w:val="18"/>
        </w:rPr>
      </w:pPr>
    </w:p>
    <w:p w14:paraId="12868614" w14:textId="77777777" w:rsidR="00C9754A" w:rsidRDefault="00C9754A" w:rsidP="00C9754A">
      <w:pPr>
        <w:suppressAutoHyphens/>
        <w:jc w:val="both"/>
        <w:rPr>
          <w:rFonts w:ascii="Arial" w:hAnsi="Arial" w:cs="Arial"/>
          <w:sz w:val="18"/>
          <w:szCs w:val="18"/>
        </w:rPr>
      </w:pPr>
    </w:p>
    <w:p w14:paraId="1C267B91" w14:textId="77777777" w:rsidR="00C9754A" w:rsidRPr="00C9754A" w:rsidRDefault="00C9754A" w:rsidP="00C9754A">
      <w:pPr>
        <w:suppressAutoHyphens/>
        <w:jc w:val="both"/>
        <w:rPr>
          <w:rFonts w:ascii="Arial" w:hAnsi="Arial" w:cs="Arial"/>
          <w:sz w:val="18"/>
          <w:szCs w:val="18"/>
        </w:rPr>
      </w:pPr>
    </w:p>
    <w:p w14:paraId="7DAE54B7" w14:textId="77777777" w:rsidR="00FA693B" w:rsidRDefault="00FA693B" w:rsidP="00BA7120">
      <w:pPr>
        <w:spacing w:line="360" w:lineRule="auto"/>
        <w:rPr>
          <w:rFonts w:ascii="Arial" w:eastAsia="Calibri" w:hAnsi="Arial" w:cs="Arial"/>
          <w:b/>
          <w:color w:val="31849B"/>
          <w:sz w:val="20"/>
          <w:szCs w:val="20"/>
          <w:u w:val="single"/>
        </w:rPr>
      </w:pPr>
    </w:p>
    <w:p w14:paraId="23F4E825" w14:textId="77777777" w:rsidR="000E1696" w:rsidRDefault="000E1696" w:rsidP="000E1696">
      <w:pPr>
        <w:rPr>
          <w:rFonts w:ascii="Calibri" w:hAnsi="Calibri" w:cs="Calibri"/>
          <w:b/>
          <w:sz w:val="28"/>
          <w:szCs w:val="28"/>
        </w:rPr>
      </w:pPr>
      <w:r>
        <w:rPr>
          <w:rFonts w:ascii="Calibri" w:hAnsi="Calibri" w:cs="Calibri"/>
          <w:b/>
          <w:sz w:val="28"/>
          <w:szCs w:val="28"/>
        </w:rPr>
        <w:t>CSS Technergy Limited                                                                        July 2010 – Sep 2012</w:t>
      </w:r>
    </w:p>
    <w:p w14:paraId="057A8A11" w14:textId="77777777" w:rsidR="000E1696" w:rsidRPr="008838C9" w:rsidRDefault="000E1696" w:rsidP="000E1696">
      <w:pPr>
        <w:pBdr>
          <w:top w:val="thinThickSmallGap" w:sz="12" w:space="0" w:color="auto"/>
        </w:pBdr>
        <w:shd w:val="clear" w:color="auto" w:fill="E0E0E0"/>
        <w:spacing w:line="276" w:lineRule="auto"/>
        <w:rPr>
          <w:b/>
        </w:rPr>
      </w:pPr>
      <w:r w:rsidRPr="00B85F5C">
        <w:rPr>
          <w:bCs/>
        </w:rPr>
        <w:t xml:space="preserve">PROJECT NAME: </w:t>
      </w:r>
      <w:r w:rsidR="00866DC0">
        <w:rPr>
          <w:b/>
          <w:bCs/>
        </w:rPr>
        <w:t>Job Scheduler</w:t>
      </w:r>
    </w:p>
    <w:tbl>
      <w:tblPr>
        <w:tblW w:w="9900" w:type="dxa"/>
        <w:tblInd w:w="108" w:type="dxa"/>
        <w:tblLayout w:type="fixed"/>
        <w:tblLook w:val="0000" w:firstRow="0" w:lastRow="0" w:firstColumn="0" w:lastColumn="0" w:noHBand="0" w:noVBand="0"/>
      </w:tblPr>
      <w:tblGrid>
        <w:gridCol w:w="2085"/>
        <w:gridCol w:w="1569"/>
        <w:gridCol w:w="2375"/>
        <w:gridCol w:w="3871"/>
      </w:tblGrid>
      <w:tr w:rsidR="000E1696" w:rsidRPr="00157668" w14:paraId="6D2F9EB4" w14:textId="77777777" w:rsidTr="009655BC">
        <w:tc>
          <w:tcPr>
            <w:tcW w:w="2085" w:type="dxa"/>
          </w:tcPr>
          <w:p w14:paraId="490F719C" w14:textId="77777777" w:rsidR="000E1696" w:rsidRPr="00964368" w:rsidRDefault="000E1696" w:rsidP="009655BC">
            <w:pPr>
              <w:suppressAutoHyphens/>
              <w:snapToGrid w:val="0"/>
              <w:spacing w:before="20" w:after="20"/>
              <w:rPr>
                <w:rFonts w:ascii="Arial" w:hAnsi="Arial" w:cs="Arial"/>
                <w:b/>
                <w:bCs/>
                <w:sz w:val="18"/>
                <w:szCs w:val="18"/>
                <w:lang w:val="en-GB" w:eastAsia="ar-SA"/>
              </w:rPr>
            </w:pPr>
          </w:p>
        </w:tc>
        <w:tc>
          <w:tcPr>
            <w:tcW w:w="7815" w:type="dxa"/>
            <w:gridSpan w:val="3"/>
          </w:tcPr>
          <w:p w14:paraId="708659CA" w14:textId="77777777" w:rsidR="000E1696" w:rsidRPr="00964368" w:rsidRDefault="000E1696" w:rsidP="009655BC">
            <w:pPr>
              <w:tabs>
                <w:tab w:val="left" w:pos="360"/>
              </w:tabs>
              <w:suppressAutoHyphens/>
              <w:rPr>
                <w:rFonts w:ascii="Arial" w:hAnsi="Arial" w:cs="Arial"/>
                <w:sz w:val="18"/>
                <w:szCs w:val="18"/>
              </w:rPr>
            </w:pPr>
          </w:p>
        </w:tc>
      </w:tr>
      <w:tr w:rsidR="000E1696" w:rsidRPr="00157668" w14:paraId="2C775F56" w14:textId="77777777" w:rsidTr="009655BC">
        <w:tc>
          <w:tcPr>
            <w:tcW w:w="2085" w:type="dxa"/>
          </w:tcPr>
          <w:p w14:paraId="56E85733" w14:textId="77777777" w:rsidR="000E1696" w:rsidRPr="00964368" w:rsidRDefault="000E1696"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Project Name:</w:t>
            </w:r>
          </w:p>
        </w:tc>
        <w:tc>
          <w:tcPr>
            <w:tcW w:w="7815" w:type="dxa"/>
            <w:gridSpan w:val="3"/>
          </w:tcPr>
          <w:p w14:paraId="2A662A74" w14:textId="77777777" w:rsidR="000E1696" w:rsidRPr="00964368" w:rsidRDefault="000E1696" w:rsidP="009655BC">
            <w:pPr>
              <w:tabs>
                <w:tab w:val="left" w:pos="360"/>
              </w:tabs>
              <w:suppressAutoHyphens/>
              <w:rPr>
                <w:rFonts w:ascii="Arial" w:hAnsi="Arial" w:cs="Arial"/>
                <w:sz w:val="18"/>
                <w:szCs w:val="18"/>
              </w:rPr>
            </w:pPr>
            <w:r w:rsidRPr="000E1696">
              <w:rPr>
                <w:rFonts w:ascii="Arial" w:hAnsi="Arial" w:cs="Arial"/>
                <w:sz w:val="18"/>
                <w:szCs w:val="18"/>
              </w:rPr>
              <w:t>Job Scheduler</w:t>
            </w:r>
            <w:r>
              <w:rPr>
                <w:rFonts w:ascii="Arial" w:hAnsi="Arial" w:cs="Arial"/>
                <w:sz w:val="18"/>
                <w:szCs w:val="18"/>
              </w:rPr>
              <w:t xml:space="preserve">, </w:t>
            </w:r>
            <w:r w:rsidRPr="00BF3CC5">
              <w:rPr>
                <w:rFonts w:ascii="Arial" w:hAnsi="Arial" w:cs="Arial"/>
                <w:sz w:val="18"/>
                <w:szCs w:val="18"/>
              </w:rPr>
              <w:t>Financial Assistances</w:t>
            </w:r>
          </w:p>
        </w:tc>
      </w:tr>
      <w:tr w:rsidR="000E1696" w:rsidRPr="00157668" w14:paraId="63E3A692" w14:textId="77777777" w:rsidTr="009655BC">
        <w:tc>
          <w:tcPr>
            <w:tcW w:w="2085" w:type="dxa"/>
          </w:tcPr>
          <w:p w14:paraId="7A912CBF" w14:textId="77777777" w:rsidR="000E1696" w:rsidRPr="00964368" w:rsidRDefault="000E1696"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 xml:space="preserve">Client </w:t>
            </w:r>
          </w:p>
        </w:tc>
        <w:tc>
          <w:tcPr>
            <w:tcW w:w="7815" w:type="dxa"/>
            <w:gridSpan w:val="3"/>
          </w:tcPr>
          <w:p w14:paraId="2E6E98AB" w14:textId="77777777" w:rsidR="000E1696" w:rsidRPr="00964368" w:rsidRDefault="000E1696" w:rsidP="009655BC">
            <w:pPr>
              <w:tabs>
                <w:tab w:val="left" w:pos="360"/>
              </w:tabs>
              <w:suppressAutoHyphens/>
              <w:rPr>
                <w:rFonts w:ascii="Arial" w:hAnsi="Arial" w:cs="Arial"/>
                <w:sz w:val="18"/>
                <w:szCs w:val="18"/>
              </w:rPr>
            </w:pPr>
            <w:r>
              <w:rPr>
                <w:rFonts w:ascii="Arial" w:hAnsi="Arial" w:cs="Arial"/>
                <w:color w:val="222222"/>
                <w:sz w:val="19"/>
                <w:szCs w:val="19"/>
                <w:shd w:val="clear" w:color="auto" w:fill="FFFFFF"/>
              </w:rPr>
              <w:t>CSS Technergy Limited</w:t>
            </w:r>
          </w:p>
        </w:tc>
      </w:tr>
      <w:tr w:rsidR="000E1696" w:rsidRPr="00157668" w14:paraId="6D1A4695" w14:textId="77777777" w:rsidTr="009655BC">
        <w:tc>
          <w:tcPr>
            <w:tcW w:w="2085" w:type="dxa"/>
          </w:tcPr>
          <w:p w14:paraId="2F7A0FB3" w14:textId="77777777" w:rsidR="000E1696" w:rsidRPr="00964368" w:rsidRDefault="000E1696"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Role</w:t>
            </w:r>
          </w:p>
        </w:tc>
        <w:tc>
          <w:tcPr>
            <w:tcW w:w="7815" w:type="dxa"/>
            <w:gridSpan w:val="3"/>
          </w:tcPr>
          <w:p w14:paraId="78B905A3" w14:textId="77777777" w:rsidR="000E1696" w:rsidRPr="00964368" w:rsidRDefault="000E1696" w:rsidP="009655BC">
            <w:pPr>
              <w:tabs>
                <w:tab w:val="left" w:pos="360"/>
              </w:tabs>
              <w:suppressAutoHyphens/>
              <w:rPr>
                <w:rFonts w:ascii="Arial" w:hAnsi="Arial" w:cs="Arial"/>
                <w:sz w:val="18"/>
                <w:szCs w:val="18"/>
              </w:rPr>
            </w:pPr>
            <w:r>
              <w:rPr>
                <w:rFonts w:ascii="Arial" w:hAnsi="Arial" w:cs="Arial"/>
                <w:sz w:val="18"/>
                <w:szCs w:val="18"/>
              </w:rPr>
              <w:t>Programmer</w:t>
            </w:r>
          </w:p>
        </w:tc>
      </w:tr>
      <w:tr w:rsidR="000E1696" w:rsidRPr="00157668" w14:paraId="562611A9" w14:textId="77777777" w:rsidTr="009655BC">
        <w:tc>
          <w:tcPr>
            <w:tcW w:w="2085" w:type="dxa"/>
          </w:tcPr>
          <w:p w14:paraId="2412B273" w14:textId="77777777" w:rsidR="000E1696" w:rsidRPr="00964368" w:rsidRDefault="000E1696"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Duration</w:t>
            </w:r>
          </w:p>
        </w:tc>
        <w:tc>
          <w:tcPr>
            <w:tcW w:w="7815" w:type="dxa"/>
            <w:gridSpan w:val="3"/>
          </w:tcPr>
          <w:p w14:paraId="7C54A40A" w14:textId="77777777" w:rsidR="000E1696" w:rsidRPr="00964368" w:rsidRDefault="000E1696" w:rsidP="009655BC">
            <w:pPr>
              <w:tabs>
                <w:tab w:val="left" w:pos="360"/>
              </w:tabs>
              <w:suppressAutoHyphens/>
              <w:rPr>
                <w:rFonts w:ascii="Arial" w:hAnsi="Arial" w:cs="Arial"/>
                <w:sz w:val="18"/>
                <w:szCs w:val="18"/>
              </w:rPr>
            </w:pPr>
            <w:r>
              <w:rPr>
                <w:rFonts w:ascii="Arial" w:hAnsi="Arial" w:cs="Arial"/>
                <w:sz w:val="18"/>
                <w:szCs w:val="18"/>
              </w:rPr>
              <w:t>April 2014 – April 2017</w:t>
            </w:r>
          </w:p>
        </w:tc>
      </w:tr>
      <w:tr w:rsidR="000E1696" w:rsidRPr="00157668" w14:paraId="0385D51E" w14:textId="77777777" w:rsidTr="009655BC">
        <w:tc>
          <w:tcPr>
            <w:tcW w:w="2085" w:type="dxa"/>
          </w:tcPr>
          <w:p w14:paraId="0D806E51" w14:textId="77777777" w:rsidR="000E1696" w:rsidRPr="00964368" w:rsidRDefault="000E1696"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Team Size</w:t>
            </w:r>
          </w:p>
        </w:tc>
        <w:tc>
          <w:tcPr>
            <w:tcW w:w="3944" w:type="dxa"/>
            <w:gridSpan w:val="2"/>
          </w:tcPr>
          <w:p w14:paraId="1314DED0" w14:textId="77777777" w:rsidR="000E1696" w:rsidRPr="00964368" w:rsidRDefault="000E1696" w:rsidP="009655BC">
            <w:pPr>
              <w:tabs>
                <w:tab w:val="left" w:pos="360"/>
              </w:tabs>
              <w:suppressAutoHyphens/>
              <w:rPr>
                <w:rFonts w:ascii="Arial" w:hAnsi="Arial" w:cs="Arial"/>
                <w:sz w:val="18"/>
                <w:szCs w:val="18"/>
              </w:rPr>
            </w:pPr>
            <w:r>
              <w:rPr>
                <w:rFonts w:ascii="Arial" w:hAnsi="Arial" w:cs="Arial"/>
                <w:sz w:val="18"/>
                <w:szCs w:val="18"/>
              </w:rPr>
              <w:t>15</w:t>
            </w:r>
          </w:p>
        </w:tc>
        <w:tc>
          <w:tcPr>
            <w:tcW w:w="3871" w:type="dxa"/>
          </w:tcPr>
          <w:p w14:paraId="22B48CAF" w14:textId="77777777" w:rsidR="000E1696" w:rsidRPr="00964368" w:rsidRDefault="000E1696" w:rsidP="009655BC">
            <w:pPr>
              <w:tabs>
                <w:tab w:val="left" w:pos="360"/>
              </w:tabs>
              <w:suppressAutoHyphens/>
              <w:rPr>
                <w:rFonts w:ascii="Arial" w:hAnsi="Arial" w:cs="Arial"/>
                <w:sz w:val="18"/>
                <w:szCs w:val="18"/>
              </w:rPr>
            </w:pPr>
          </w:p>
        </w:tc>
      </w:tr>
      <w:tr w:rsidR="000E1696" w:rsidRPr="00157668" w14:paraId="5C0595D9" w14:textId="77777777" w:rsidTr="009655BC">
        <w:trPr>
          <w:trHeight w:val="315"/>
        </w:trPr>
        <w:tc>
          <w:tcPr>
            <w:tcW w:w="2085" w:type="dxa"/>
            <w:vMerge w:val="restart"/>
          </w:tcPr>
          <w:p w14:paraId="404D9493" w14:textId="77777777" w:rsidR="000E1696" w:rsidRPr="00964368" w:rsidRDefault="000E1696"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Environment</w:t>
            </w:r>
          </w:p>
          <w:p w14:paraId="7B499979" w14:textId="77777777" w:rsidR="000E1696" w:rsidRPr="00964368" w:rsidRDefault="000E1696" w:rsidP="009655BC">
            <w:pPr>
              <w:suppressAutoHyphens/>
              <w:snapToGrid w:val="0"/>
              <w:spacing w:before="20" w:after="20"/>
              <w:rPr>
                <w:rFonts w:ascii="Arial" w:hAnsi="Arial" w:cs="Arial"/>
                <w:b/>
                <w:bCs/>
                <w:sz w:val="18"/>
                <w:szCs w:val="18"/>
                <w:lang w:val="en-GB" w:eastAsia="ar-SA"/>
              </w:rPr>
            </w:pPr>
            <w:r w:rsidRPr="00964368">
              <w:rPr>
                <w:rFonts w:ascii="Arial" w:hAnsi="Arial" w:cs="Arial"/>
                <w:b/>
                <w:bCs/>
                <w:sz w:val="18"/>
                <w:szCs w:val="18"/>
                <w:lang w:val="en-GB" w:eastAsia="ar-SA"/>
              </w:rPr>
              <w:t>(with skill versions)</w:t>
            </w:r>
          </w:p>
        </w:tc>
        <w:tc>
          <w:tcPr>
            <w:tcW w:w="1569" w:type="dxa"/>
          </w:tcPr>
          <w:p w14:paraId="5191C180" w14:textId="77777777" w:rsidR="000E1696" w:rsidRPr="007B66C6" w:rsidRDefault="000E1696" w:rsidP="009655BC">
            <w:pPr>
              <w:tabs>
                <w:tab w:val="left" w:pos="360"/>
              </w:tabs>
              <w:suppressAutoHyphens/>
              <w:rPr>
                <w:rFonts w:ascii="Arial" w:hAnsi="Arial" w:cs="Arial"/>
                <w:b/>
                <w:sz w:val="18"/>
                <w:szCs w:val="18"/>
              </w:rPr>
            </w:pPr>
            <w:r w:rsidRPr="007B66C6">
              <w:rPr>
                <w:rFonts w:ascii="Arial" w:hAnsi="Arial" w:cs="Arial"/>
                <w:b/>
                <w:sz w:val="18"/>
                <w:szCs w:val="18"/>
              </w:rPr>
              <w:t xml:space="preserve">Languages: </w:t>
            </w:r>
          </w:p>
        </w:tc>
        <w:tc>
          <w:tcPr>
            <w:tcW w:w="6246" w:type="dxa"/>
            <w:gridSpan w:val="2"/>
          </w:tcPr>
          <w:p w14:paraId="5FB91FCB" w14:textId="77777777" w:rsidR="000E1696" w:rsidRPr="00964368" w:rsidRDefault="000E1696" w:rsidP="009655BC">
            <w:pPr>
              <w:tabs>
                <w:tab w:val="left" w:pos="360"/>
              </w:tabs>
              <w:suppressAutoHyphens/>
              <w:rPr>
                <w:rFonts w:ascii="Arial" w:hAnsi="Arial" w:cs="Arial"/>
                <w:sz w:val="18"/>
                <w:szCs w:val="18"/>
              </w:rPr>
            </w:pPr>
            <w:r>
              <w:rPr>
                <w:rFonts w:ascii="Arial" w:hAnsi="Arial" w:cs="Arial"/>
                <w:sz w:val="18"/>
                <w:szCs w:val="18"/>
              </w:rPr>
              <w:t xml:space="preserve">Asp.net, Vb.net, C#.net, </w:t>
            </w:r>
            <w:proofErr w:type="spellStart"/>
            <w:r>
              <w:rPr>
                <w:rFonts w:ascii="Arial" w:hAnsi="Arial" w:cs="Arial"/>
                <w:sz w:val="18"/>
                <w:szCs w:val="18"/>
              </w:rPr>
              <w:t>Javascript</w:t>
            </w:r>
            <w:proofErr w:type="spellEnd"/>
            <w:r>
              <w:rPr>
                <w:rFonts w:ascii="Arial" w:hAnsi="Arial" w:cs="Arial"/>
                <w:sz w:val="18"/>
                <w:szCs w:val="18"/>
              </w:rPr>
              <w:t>, CSS</w:t>
            </w:r>
          </w:p>
        </w:tc>
      </w:tr>
      <w:tr w:rsidR="000E1696" w:rsidRPr="00157668" w14:paraId="7DC21378" w14:textId="77777777" w:rsidTr="009655BC">
        <w:trPr>
          <w:trHeight w:val="293"/>
        </w:trPr>
        <w:tc>
          <w:tcPr>
            <w:tcW w:w="2085" w:type="dxa"/>
            <w:vMerge/>
          </w:tcPr>
          <w:p w14:paraId="5D527D46" w14:textId="77777777" w:rsidR="000E1696" w:rsidRPr="00143187" w:rsidRDefault="000E1696" w:rsidP="009655BC">
            <w:pPr>
              <w:pStyle w:val="Header"/>
              <w:tabs>
                <w:tab w:val="left" w:pos="720"/>
              </w:tabs>
              <w:spacing w:before="20" w:after="20"/>
              <w:rPr>
                <w:rFonts w:ascii="Cambria" w:hAnsi="Cambria" w:cs="Arial"/>
                <w:spacing w:val="4"/>
                <w:sz w:val="20"/>
                <w:szCs w:val="20"/>
              </w:rPr>
            </w:pPr>
          </w:p>
        </w:tc>
        <w:tc>
          <w:tcPr>
            <w:tcW w:w="1569" w:type="dxa"/>
          </w:tcPr>
          <w:p w14:paraId="409CBF4C" w14:textId="77777777" w:rsidR="000E1696" w:rsidRPr="007B66C6" w:rsidRDefault="000E1696" w:rsidP="009655BC">
            <w:pPr>
              <w:tabs>
                <w:tab w:val="left" w:pos="360"/>
              </w:tabs>
              <w:suppressAutoHyphens/>
              <w:rPr>
                <w:rFonts w:ascii="Arial" w:hAnsi="Arial" w:cs="Arial"/>
                <w:b/>
                <w:sz w:val="18"/>
                <w:szCs w:val="18"/>
              </w:rPr>
            </w:pPr>
            <w:proofErr w:type="gramStart"/>
            <w:r w:rsidRPr="007B66C6">
              <w:rPr>
                <w:rFonts w:ascii="Arial" w:hAnsi="Arial" w:cs="Arial"/>
                <w:b/>
                <w:sz w:val="18"/>
                <w:szCs w:val="18"/>
              </w:rPr>
              <w:t>Tools :</w:t>
            </w:r>
            <w:proofErr w:type="gramEnd"/>
          </w:p>
        </w:tc>
        <w:tc>
          <w:tcPr>
            <w:tcW w:w="6246" w:type="dxa"/>
            <w:gridSpan w:val="2"/>
          </w:tcPr>
          <w:p w14:paraId="58638A6B" w14:textId="77777777" w:rsidR="000E1696" w:rsidRPr="00964368" w:rsidRDefault="000E1696" w:rsidP="009655BC">
            <w:pPr>
              <w:tabs>
                <w:tab w:val="left" w:pos="360"/>
              </w:tabs>
              <w:suppressAutoHyphens/>
              <w:rPr>
                <w:rFonts w:ascii="Arial" w:hAnsi="Arial" w:cs="Arial"/>
                <w:sz w:val="18"/>
                <w:szCs w:val="18"/>
              </w:rPr>
            </w:pPr>
            <w:r>
              <w:rPr>
                <w:rFonts w:ascii="Arial" w:hAnsi="Arial" w:cs="Arial"/>
                <w:sz w:val="18"/>
                <w:szCs w:val="18"/>
              </w:rPr>
              <w:t>Microsoft Visual Studio</w:t>
            </w:r>
          </w:p>
        </w:tc>
      </w:tr>
      <w:tr w:rsidR="000E1696" w:rsidRPr="00157668" w14:paraId="656B86DD" w14:textId="77777777" w:rsidTr="009655BC">
        <w:trPr>
          <w:trHeight w:val="270"/>
        </w:trPr>
        <w:tc>
          <w:tcPr>
            <w:tcW w:w="2085" w:type="dxa"/>
            <w:vMerge/>
          </w:tcPr>
          <w:p w14:paraId="1971D251" w14:textId="77777777" w:rsidR="000E1696" w:rsidRPr="00143187" w:rsidRDefault="000E1696" w:rsidP="009655BC">
            <w:pPr>
              <w:pStyle w:val="Header"/>
              <w:tabs>
                <w:tab w:val="left" w:pos="720"/>
              </w:tabs>
              <w:spacing w:before="20" w:after="20"/>
              <w:rPr>
                <w:rFonts w:ascii="Cambria" w:hAnsi="Cambria" w:cs="Arial"/>
                <w:spacing w:val="4"/>
                <w:sz w:val="20"/>
                <w:szCs w:val="20"/>
              </w:rPr>
            </w:pPr>
          </w:p>
        </w:tc>
        <w:tc>
          <w:tcPr>
            <w:tcW w:w="1569" w:type="dxa"/>
          </w:tcPr>
          <w:p w14:paraId="3E9E1A4F" w14:textId="77777777" w:rsidR="000E1696" w:rsidRPr="007B66C6" w:rsidRDefault="000E1696" w:rsidP="009655BC">
            <w:pPr>
              <w:tabs>
                <w:tab w:val="left" w:pos="360"/>
              </w:tabs>
              <w:suppressAutoHyphens/>
              <w:rPr>
                <w:rFonts w:ascii="Arial" w:hAnsi="Arial" w:cs="Arial"/>
                <w:b/>
                <w:sz w:val="18"/>
                <w:szCs w:val="18"/>
              </w:rPr>
            </w:pPr>
            <w:r w:rsidRPr="007B66C6">
              <w:rPr>
                <w:rFonts w:ascii="Arial" w:hAnsi="Arial" w:cs="Arial"/>
                <w:b/>
                <w:sz w:val="18"/>
                <w:szCs w:val="18"/>
              </w:rPr>
              <w:t>O/</w:t>
            </w:r>
            <w:proofErr w:type="gramStart"/>
            <w:r w:rsidRPr="007B66C6">
              <w:rPr>
                <w:rFonts w:ascii="Arial" w:hAnsi="Arial" w:cs="Arial"/>
                <w:b/>
                <w:sz w:val="18"/>
                <w:szCs w:val="18"/>
              </w:rPr>
              <w:t>s :</w:t>
            </w:r>
            <w:proofErr w:type="gramEnd"/>
          </w:p>
        </w:tc>
        <w:tc>
          <w:tcPr>
            <w:tcW w:w="6246" w:type="dxa"/>
            <w:gridSpan w:val="2"/>
          </w:tcPr>
          <w:p w14:paraId="52641AF8" w14:textId="77777777" w:rsidR="000E1696" w:rsidRPr="00964368" w:rsidRDefault="000E1696" w:rsidP="009655BC">
            <w:pPr>
              <w:tabs>
                <w:tab w:val="left" w:pos="360"/>
              </w:tabs>
              <w:suppressAutoHyphens/>
              <w:rPr>
                <w:rFonts w:ascii="Arial" w:hAnsi="Arial" w:cs="Arial"/>
                <w:sz w:val="18"/>
                <w:szCs w:val="18"/>
              </w:rPr>
            </w:pPr>
            <w:r w:rsidRPr="00964368">
              <w:rPr>
                <w:rFonts w:ascii="Arial" w:hAnsi="Arial" w:cs="Arial"/>
                <w:sz w:val="18"/>
                <w:szCs w:val="18"/>
              </w:rPr>
              <w:t>Window 7</w:t>
            </w:r>
          </w:p>
        </w:tc>
      </w:tr>
      <w:tr w:rsidR="000E1696" w:rsidRPr="00157668" w14:paraId="20E0E137" w14:textId="77777777" w:rsidTr="009655BC">
        <w:trPr>
          <w:trHeight w:val="330"/>
        </w:trPr>
        <w:tc>
          <w:tcPr>
            <w:tcW w:w="2085" w:type="dxa"/>
            <w:vMerge/>
          </w:tcPr>
          <w:p w14:paraId="6921C644" w14:textId="77777777" w:rsidR="000E1696" w:rsidRPr="00143187" w:rsidRDefault="000E1696" w:rsidP="009655BC">
            <w:pPr>
              <w:pStyle w:val="Header"/>
              <w:tabs>
                <w:tab w:val="left" w:pos="720"/>
              </w:tabs>
              <w:spacing w:before="20" w:after="20"/>
              <w:rPr>
                <w:rFonts w:ascii="Cambria" w:hAnsi="Cambria" w:cs="Arial"/>
                <w:spacing w:val="4"/>
                <w:sz w:val="20"/>
                <w:szCs w:val="20"/>
              </w:rPr>
            </w:pPr>
          </w:p>
        </w:tc>
        <w:tc>
          <w:tcPr>
            <w:tcW w:w="1569" w:type="dxa"/>
          </w:tcPr>
          <w:p w14:paraId="4FC013D1" w14:textId="77777777" w:rsidR="000E1696" w:rsidRPr="007B66C6" w:rsidRDefault="000E1696" w:rsidP="009655BC">
            <w:pPr>
              <w:tabs>
                <w:tab w:val="left" w:pos="360"/>
              </w:tabs>
              <w:suppressAutoHyphens/>
              <w:rPr>
                <w:rFonts w:ascii="Arial" w:hAnsi="Arial" w:cs="Arial"/>
                <w:b/>
                <w:sz w:val="18"/>
                <w:szCs w:val="18"/>
              </w:rPr>
            </w:pPr>
          </w:p>
        </w:tc>
        <w:tc>
          <w:tcPr>
            <w:tcW w:w="6246" w:type="dxa"/>
            <w:gridSpan w:val="2"/>
          </w:tcPr>
          <w:p w14:paraId="16C50F19" w14:textId="77777777" w:rsidR="000E1696" w:rsidRPr="00964368" w:rsidRDefault="000E1696" w:rsidP="009655BC">
            <w:pPr>
              <w:tabs>
                <w:tab w:val="left" w:pos="360"/>
              </w:tabs>
              <w:suppressAutoHyphens/>
              <w:rPr>
                <w:rFonts w:ascii="Arial" w:hAnsi="Arial" w:cs="Arial"/>
                <w:sz w:val="18"/>
                <w:szCs w:val="18"/>
              </w:rPr>
            </w:pPr>
          </w:p>
        </w:tc>
      </w:tr>
    </w:tbl>
    <w:p w14:paraId="6E2CB81F" w14:textId="77777777" w:rsidR="00D21A51" w:rsidRPr="00531BA7" w:rsidRDefault="00D21A51" w:rsidP="00E448AE">
      <w:pPr>
        <w:autoSpaceDE w:val="0"/>
        <w:ind w:firstLine="720"/>
        <w:jc w:val="both"/>
        <w:rPr>
          <w:rFonts w:ascii="Arial" w:hAnsi="Arial" w:cs="Arial"/>
          <w:sz w:val="18"/>
          <w:szCs w:val="18"/>
          <w:lang w:val="en-GB" w:eastAsia="ar-SA"/>
        </w:rPr>
      </w:pPr>
      <w:r w:rsidRPr="00531BA7">
        <w:rPr>
          <w:rFonts w:ascii="Arial" w:hAnsi="Arial" w:cs="Arial"/>
          <w:sz w:val="18"/>
          <w:szCs w:val="18"/>
          <w:lang w:val="en-GB" w:eastAsia="ar-SA"/>
        </w:rPr>
        <w:t xml:space="preserve">CS founded in 1986 and incorporated in 1994, CS has been delivering business differentiation solutions to its clients across Utilities, e-Governance and Document Management domains. It has iterated through multiple layers of learning through the years and is geared for the next wave of innovation in its service domains. CS has over 25 years of experience in delivering custom ITES to the leading organizations across the world. We apply a slew of matured processes, an array of home-grown software tools, customizable software products and employ experienced and skilled technical resources in delivering the best IT services and solutions. </w:t>
      </w:r>
    </w:p>
    <w:p w14:paraId="44A05F7E" w14:textId="77777777" w:rsidR="00E867DD" w:rsidRDefault="00E867DD" w:rsidP="00A364FA">
      <w:pPr>
        <w:jc w:val="both"/>
        <w:rPr>
          <w:rFonts w:ascii="Arial" w:hAnsi="Arial" w:cs="Arial"/>
          <w:sz w:val="18"/>
          <w:szCs w:val="18"/>
          <w:lang w:val="en-GB" w:eastAsia="ar-SA"/>
        </w:rPr>
      </w:pPr>
    </w:p>
    <w:p w14:paraId="577C43B5" w14:textId="77777777" w:rsidR="00EA2E5E" w:rsidRPr="00EA59A4" w:rsidRDefault="00EA2E5E" w:rsidP="004B4239">
      <w:pPr>
        <w:jc w:val="both"/>
        <w:rPr>
          <w:rFonts w:ascii="Arial" w:hAnsi="Arial" w:cs="Arial"/>
          <w:sz w:val="20"/>
          <w:szCs w:val="20"/>
          <w:lang w:val="en-GB" w:eastAsia="ar-SA"/>
        </w:rPr>
      </w:pPr>
    </w:p>
    <w:p w14:paraId="553E55E9" w14:textId="77777777" w:rsidR="00EA59A4" w:rsidRPr="00E44B69" w:rsidRDefault="00EA59A4" w:rsidP="00E2675D">
      <w:pPr>
        <w:spacing w:line="360" w:lineRule="auto"/>
        <w:rPr>
          <w:rFonts w:ascii="Arial" w:hAnsi="Arial" w:cs="Arial"/>
          <w:b/>
          <w:i/>
          <w:sz w:val="20"/>
          <w:szCs w:val="20"/>
          <w:u w:val="single"/>
        </w:rPr>
      </w:pPr>
      <w:r w:rsidRPr="00E44B69">
        <w:rPr>
          <w:rFonts w:ascii="Arial" w:hAnsi="Arial" w:cs="Arial"/>
          <w:b/>
          <w:i/>
          <w:sz w:val="20"/>
          <w:szCs w:val="20"/>
          <w:u w:val="single"/>
        </w:rPr>
        <w:t>Responsibilities included:</w:t>
      </w:r>
    </w:p>
    <w:p w14:paraId="5372BFB5" w14:textId="77777777" w:rsidR="00900C85" w:rsidRPr="00900C85" w:rsidRDefault="00900C85" w:rsidP="00080856">
      <w:pPr>
        <w:pStyle w:val="ListParagraph"/>
        <w:numPr>
          <w:ilvl w:val="0"/>
          <w:numId w:val="27"/>
        </w:numPr>
        <w:suppressAutoHyphens/>
        <w:spacing w:after="0" w:line="240" w:lineRule="auto"/>
        <w:rPr>
          <w:rFonts w:ascii="Arial" w:hAnsi="Arial" w:cs="Arial"/>
          <w:sz w:val="18"/>
          <w:szCs w:val="18"/>
        </w:rPr>
      </w:pPr>
      <w:r w:rsidRPr="00900C85">
        <w:rPr>
          <w:rFonts w:ascii="Arial" w:hAnsi="Arial" w:cs="Arial"/>
          <w:sz w:val="18"/>
          <w:szCs w:val="18"/>
        </w:rPr>
        <w:t>Involved in Designing using HTML</w:t>
      </w:r>
      <w:r w:rsidR="00FF563F">
        <w:rPr>
          <w:rFonts w:ascii="Arial" w:hAnsi="Arial" w:cs="Arial"/>
          <w:sz w:val="18"/>
          <w:szCs w:val="18"/>
        </w:rPr>
        <w:t xml:space="preserve"> and </w:t>
      </w:r>
      <w:proofErr w:type="spellStart"/>
      <w:proofErr w:type="gramStart"/>
      <w:r w:rsidR="00FF563F">
        <w:rPr>
          <w:rFonts w:ascii="Arial" w:hAnsi="Arial" w:cs="Arial"/>
          <w:sz w:val="18"/>
          <w:szCs w:val="18"/>
        </w:rPr>
        <w:t>jsp</w:t>
      </w:r>
      <w:proofErr w:type="spellEnd"/>
      <w:proofErr w:type="gramEnd"/>
    </w:p>
    <w:p w14:paraId="74316A74" w14:textId="77777777" w:rsidR="00900C85" w:rsidRPr="00900C85" w:rsidRDefault="00900C85" w:rsidP="00080856">
      <w:pPr>
        <w:pStyle w:val="ListParagraph"/>
        <w:numPr>
          <w:ilvl w:val="0"/>
          <w:numId w:val="27"/>
        </w:numPr>
        <w:suppressAutoHyphens/>
        <w:spacing w:after="0" w:line="240" w:lineRule="auto"/>
        <w:rPr>
          <w:rFonts w:ascii="Arial" w:hAnsi="Arial" w:cs="Arial"/>
          <w:sz w:val="18"/>
          <w:szCs w:val="18"/>
        </w:rPr>
      </w:pPr>
      <w:r w:rsidRPr="00900C85">
        <w:rPr>
          <w:rFonts w:ascii="Arial" w:hAnsi="Arial" w:cs="Arial"/>
          <w:sz w:val="18"/>
          <w:szCs w:val="18"/>
        </w:rPr>
        <w:t>Writing coding for the designed pages</w:t>
      </w:r>
    </w:p>
    <w:p w14:paraId="26CDCCF8" w14:textId="77777777" w:rsidR="00900C85" w:rsidRPr="00900C85" w:rsidRDefault="00900C85" w:rsidP="00080856">
      <w:pPr>
        <w:pStyle w:val="ListParagraph"/>
        <w:numPr>
          <w:ilvl w:val="0"/>
          <w:numId w:val="27"/>
        </w:numPr>
        <w:suppressAutoHyphens/>
        <w:spacing w:after="0" w:line="240" w:lineRule="auto"/>
        <w:rPr>
          <w:rFonts w:ascii="Arial" w:hAnsi="Arial" w:cs="Arial"/>
          <w:sz w:val="18"/>
          <w:szCs w:val="18"/>
        </w:rPr>
      </w:pPr>
      <w:r w:rsidRPr="00900C85">
        <w:rPr>
          <w:rFonts w:ascii="Arial" w:hAnsi="Arial" w:cs="Arial"/>
          <w:sz w:val="18"/>
          <w:szCs w:val="18"/>
        </w:rPr>
        <w:t>Involved In Implementing Pages.</w:t>
      </w:r>
    </w:p>
    <w:p w14:paraId="403CFE11" w14:textId="77777777" w:rsidR="00900C85" w:rsidRPr="00900C85" w:rsidRDefault="00900C85" w:rsidP="00080856">
      <w:pPr>
        <w:pStyle w:val="ListParagraph"/>
        <w:numPr>
          <w:ilvl w:val="0"/>
          <w:numId w:val="27"/>
        </w:numPr>
        <w:suppressAutoHyphens/>
        <w:spacing w:after="0" w:line="240" w:lineRule="auto"/>
        <w:rPr>
          <w:rFonts w:ascii="Arial" w:hAnsi="Arial" w:cs="Arial"/>
          <w:sz w:val="18"/>
          <w:szCs w:val="18"/>
        </w:rPr>
      </w:pPr>
      <w:r w:rsidRPr="00900C85">
        <w:rPr>
          <w:rFonts w:ascii="Arial" w:hAnsi="Arial" w:cs="Arial"/>
          <w:sz w:val="18"/>
          <w:szCs w:val="18"/>
        </w:rPr>
        <w:t xml:space="preserve">Involved in writing </w:t>
      </w:r>
      <w:proofErr w:type="gramStart"/>
      <w:r w:rsidRPr="00900C85">
        <w:rPr>
          <w:rFonts w:ascii="Arial" w:hAnsi="Arial" w:cs="Arial"/>
          <w:sz w:val="18"/>
          <w:szCs w:val="18"/>
        </w:rPr>
        <w:t>client side</w:t>
      </w:r>
      <w:proofErr w:type="gramEnd"/>
      <w:r w:rsidRPr="00900C85">
        <w:rPr>
          <w:rFonts w:ascii="Arial" w:hAnsi="Arial" w:cs="Arial"/>
          <w:sz w:val="18"/>
          <w:szCs w:val="18"/>
        </w:rPr>
        <w:t xml:space="preserve"> validations Using</w:t>
      </w:r>
      <w:r w:rsidR="009416CA">
        <w:rPr>
          <w:rFonts w:ascii="Arial" w:hAnsi="Arial" w:cs="Arial"/>
          <w:sz w:val="18"/>
          <w:szCs w:val="18"/>
        </w:rPr>
        <w:t xml:space="preserve"> java and </w:t>
      </w:r>
      <w:r w:rsidRPr="00900C85">
        <w:rPr>
          <w:rFonts w:ascii="Arial" w:hAnsi="Arial" w:cs="Arial"/>
          <w:sz w:val="18"/>
          <w:szCs w:val="18"/>
        </w:rPr>
        <w:t>java script.</w:t>
      </w:r>
    </w:p>
    <w:p w14:paraId="7EEB9FF3" w14:textId="77777777" w:rsidR="000A0D13" w:rsidRDefault="00900C85" w:rsidP="00B35544">
      <w:pPr>
        <w:pStyle w:val="ListParagraph"/>
        <w:numPr>
          <w:ilvl w:val="0"/>
          <w:numId w:val="27"/>
        </w:numPr>
        <w:suppressAutoHyphens/>
        <w:spacing w:after="0" w:line="240" w:lineRule="auto"/>
        <w:rPr>
          <w:rFonts w:ascii="Arial" w:hAnsi="Arial" w:cs="Arial"/>
          <w:sz w:val="18"/>
          <w:szCs w:val="18"/>
        </w:rPr>
      </w:pPr>
      <w:r w:rsidRPr="002B584B">
        <w:rPr>
          <w:rFonts w:ascii="Arial" w:hAnsi="Arial" w:cs="Arial"/>
          <w:sz w:val="18"/>
          <w:szCs w:val="18"/>
        </w:rPr>
        <w:t>Involved in the bug fixing, enhance</w:t>
      </w:r>
      <w:r w:rsidR="00AB6097" w:rsidRPr="002B584B">
        <w:rPr>
          <w:rFonts w:ascii="Arial" w:hAnsi="Arial" w:cs="Arial"/>
          <w:sz w:val="18"/>
          <w:szCs w:val="18"/>
        </w:rPr>
        <w:t xml:space="preserve">ments and support of all </w:t>
      </w:r>
      <w:proofErr w:type="gramStart"/>
      <w:r w:rsidR="00AB6097" w:rsidRPr="002B584B">
        <w:rPr>
          <w:rFonts w:ascii="Arial" w:hAnsi="Arial" w:cs="Arial"/>
          <w:sz w:val="18"/>
          <w:szCs w:val="18"/>
        </w:rPr>
        <w:t>module</w:t>
      </w:r>
      <w:proofErr w:type="gramEnd"/>
    </w:p>
    <w:p w14:paraId="30641BF3" w14:textId="77777777" w:rsidR="00B46BA6" w:rsidRDefault="00B46BA6" w:rsidP="00655BC2">
      <w:pPr>
        <w:rPr>
          <w:rFonts w:ascii="Calibri" w:hAnsi="Calibri" w:cs="Calibri"/>
          <w:sz w:val="4"/>
          <w:szCs w:val="4"/>
        </w:rPr>
      </w:pPr>
    </w:p>
    <w:p w14:paraId="0B90F7B2" w14:textId="77777777" w:rsidR="00E448AE" w:rsidRDefault="00E448AE" w:rsidP="00655BC2">
      <w:pPr>
        <w:rPr>
          <w:rFonts w:ascii="Calibri" w:hAnsi="Calibri" w:cs="Calibri"/>
          <w:sz w:val="4"/>
          <w:szCs w:val="4"/>
        </w:rPr>
      </w:pPr>
    </w:p>
    <w:p w14:paraId="537B26E7" w14:textId="77777777" w:rsidR="00E448AE" w:rsidRDefault="00E448AE" w:rsidP="00655BC2">
      <w:pPr>
        <w:rPr>
          <w:rFonts w:ascii="Calibri" w:hAnsi="Calibri" w:cs="Calibri"/>
          <w:sz w:val="4"/>
          <w:szCs w:val="4"/>
        </w:rPr>
      </w:pPr>
    </w:p>
    <w:p w14:paraId="36905172" w14:textId="77777777" w:rsidR="00E448AE" w:rsidRDefault="00E448AE" w:rsidP="00655BC2">
      <w:pPr>
        <w:rPr>
          <w:rFonts w:ascii="Calibri" w:hAnsi="Calibri" w:cs="Calibri"/>
          <w:sz w:val="4"/>
          <w:szCs w:val="4"/>
        </w:rPr>
      </w:pPr>
    </w:p>
    <w:p w14:paraId="599160F9" w14:textId="77777777" w:rsidR="00E448AE" w:rsidRDefault="00E448AE" w:rsidP="00655BC2">
      <w:pPr>
        <w:rPr>
          <w:rFonts w:ascii="Calibri" w:hAnsi="Calibri" w:cs="Calibri"/>
          <w:sz w:val="4"/>
          <w:szCs w:val="4"/>
        </w:rPr>
      </w:pPr>
    </w:p>
    <w:p w14:paraId="39421323" w14:textId="77777777" w:rsidR="00E448AE" w:rsidRDefault="00E448AE" w:rsidP="00655BC2">
      <w:pPr>
        <w:rPr>
          <w:rFonts w:ascii="Calibri" w:hAnsi="Calibri" w:cs="Calibri"/>
          <w:sz w:val="4"/>
          <w:szCs w:val="4"/>
        </w:rPr>
      </w:pPr>
    </w:p>
    <w:p w14:paraId="36E50806" w14:textId="77777777" w:rsidR="00E448AE" w:rsidRDefault="00E448AE" w:rsidP="00655BC2">
      <w:pPr>
        <w:rPr>
          <w:rFonts w:ascii="Calibri" w:hAnsi="Calibri" w:cs="Calibri"/>
          <w:sz w:val="4"/>
          <w:szCs w:val="4"/>
        </w:rPr>
      </w:pPr>
    </w:p>
    <w:p w14:paraId="0B718DA6" w14:textId="77777777" w:rsidR="00C82D15" w:rsidRDefault="00C82D15" w:rsidP="00C82D15">
      <w:pPr>
        <w:rPr>
          <w:rFonts w:ascii="Calibri" w:hAnsi="Calibri" w:cs="Calibri"/>
          <w:b/>
          <w:sz w:val="28"/>
          <w:szCs w:val="28"/>
        </w:rPr>
      </w:pPr>
    </w:p>
    <w:p w14:paraId="1E53C703" w14:textId="77777777" w:rsidR="00E867DD" w:rsidRPr="00C82D15" w:rsidRDefault="00C82D15" w:rsidP="00C82D15">
      <w:pPr>
        <w:pBdr>
          <w:top w:val="thinThickSmallGap" w:sz="12" w:space="0" w:color="auto"/>
        </w:pBdr>
        <w:shd w:val="clear" w:color="auto" w:fill="E0E0E0"/>
        <w:spacing w:line="276" w:lineRule="auto"/>
        <w:rPr>
          <w:b/>
        </w:rPr>
      </w:pPr>
      <w:r>
        <w:rPr>
          <w:bCs/>
        </w:rPr>
        <w:t>Personal Details</w:t>
      </w:r>
    </w:p>
    <w:p w14:paraId="0F06904A" w14:textId="77777777" w:rsidR="00797A3D" w:rsidRDefault="00E867DD" w:rsidP="00E867DD">
      <w:pPr>
        <w:rPr>
          <w:rFonts w:ascii="Arial" w:hAnsi="Arial" w:cs="Arial"/>
          <w:sz w:val="20"/>
          <w:szCs w:val="20"/>
        </w:rPr>
      </w:pPr>
      <w:r w:rsidRPr="00E867DD">
        <w:rPr>
          <w:rFonts w:ascii="Arial" w:hAnsi="Arial" w:cs="Arial"/>
          <w:sz w:val="20"/>
          <w:szCs w:val="20"/>
        </w:rPr>
        <w:t>Name</w:t>
      </w:r>
      <w:r w:rsidRPr="00E867DD">
        <w:rPr>
          <w:rFonts w:ascii="Arial" w:hAnsi="Arial" w:cs="Arial"/>
          <w:sz w:val="20"/>
          <w:szCs w:val="20"/>
        </w:rPr>
        <w:tab/>
      </w:r>
      <w:r w:rsidRPr="00E867DD">
        <w:rPr>
          <w:rFonts w:ascii="Arial" w:hAnsi="Arial" w:cs="Arial"/>
          <w:sz w:val="20"/>
          <w:szCs w:val="20"/>
        </w:rPr>
        <w:tab/>
      </w:r>
      <w:r w:rsidRPr="00E867DD">
        <w:rPr>
          <w:rFonts w:ascii="Arial" w:hAnsi="Arial" w:cs="Arial"/>
          <w:sz w:val="20"/>
          <w:szCs w:val="20"/>
        </w:rPr>
        <w:tab/>
        <w:t>:</w:t>
      </w:r>
      <w:r w:rsidRPr="00E867DD">
        <w:rPr>
          <w:rFonts w:ascii="Arial" w:hAnsi="Arial" w:cs="Arial"/>
          <w:sz w:val="20"/>
          <w:szCs w:val="20"/>
        </w:rPr>
        <w:tab/>
      </w:r>
      <w:r w:rsidR="00797A3D">
        <w:rPr>
          <w:rFonts w:ascii="Arial" w:hAnsi="Arial" w:cs="Arial"/>
          <w:sz w:val="20"/>
          <w:szCs w:val="20"/>
        </w:rPr>
        <w:t>Pavan Kumar Manda</w:t>
      </w:r>
    </w:p>
    <w:p w14:paraId="09DA2454" w14:textId="77777777" w:rsidR="00E867DD" w:rsidRPr="00E867DD" w:rsidRDefault="00E867DD" w:rsidP="00E867DD">
      <w:pPr>
        <w:rPr>
          <w:rFonts w:ascii="Arial" w:hAnsi="Arial" w:cs="Arial"/>
          <w:sz w:val="20"/>
          <w:szCs w:val="20"/>
        </w:rPr>
      </w:pPr>
      <w:r w:rsidRPr="00E867DD">
        <w:rPr>
          <w:rFonts w:ascii="Arial" w:hAnsi="Arial" w:cs="Arial"/>
          <w:sz w:val="20"/>
          <w:szCs w:val="20"/>
        </w:rPr>
        <w:lastRenderedPageBreak/>
        <w:t>Date of Birth</w:t>
      </w:r>
      <w:r w:rsidRPr="00E867DD">
        <w:rPr>
          <w:rFonts w:ascii="Arial" w:hAnsi="Arial" w:cs="Arial"/>
          <w:sz w:val="20"/>
          <w:szCs w:val="20"/>
        </w:rPr>
        <w:tab/>
      </w:r>
      <w:r w:rsidRPr="00E867DD">
        <w:rPr>
          <w:rFonts w:ascii="Arial" w:hAnsi="Arial" w:cs="Arial"/>
          <w:sz w:val="20"/>
          <w:szCs w:val="20"/>
        </w:rPr>
        <w:tab/>
        <w:t>:</w:t>
      </w:r>
      <w:r w:rsidRPr="00E867DD">
        <w:rPr>
          <w:rFonts w:ascii="Arial" w:hAnsi="Arial" w:cs="Arial"/>
          <w:sz w:val="20"/>
          <w:szCs w:val="20"/>
        </w:rPr>
        <w:tab/>
      </w:r>
      <w:r w:rsidR="00684BB0">
        <w:rPr>
          <w:rFonts w:ascii="Arial" w:hAnsi="Arial" w:cs="Arial"/>
          <w:sz w:val="20"/>
          <w:szCs w:val="20"/>
        </w:rPr>
        <w:t>0</w:t>
      </w:r>
      <w:r w:rsidR="003A2CD7">
        <w:rPr>
          <w:rFonts w:ascii="Arial" w:hAnsi="Arial" w:cs="Arial"/>
          <w:sz w:val="20"/>
          <w:szCs w:val="20"/>
        </w:rPr>
        <w:t>9</w:t>
      </w:r>
      <w:r w:rsidR="002D0ADA">
        <w:rPr>
          <w:rFonts w:ascii="Arial" w:hAnsi="Arial" w:cs="Arial"/>
          <w:sz w:val="20"/>
          <w:szCs w:val="20"/>
        </w:rPr>
        <w:t>, May</w:t>
      </w:r>
      <w:r w:rsidR="00684BB0">
        <w:rPr>
          <w:rFonts w:ascii="Arial" w:hAnsi="Arial" w:cs="Arial"/>
          <w:sz w:val="20"/>
          <w:szCs w:val="20"/>
        </w:rPr>
        <w:t xml:space="preserve"> 198</w:t>
      </w:r>
      <w:r w:rsidR="003A2CD7">
        <w:rPr>
          <w:rFonts w:ascii="Arial" w:hAnsi="Arial" w:cs="Arial"/>
          <w:sz w:val="20"/>
          <w:szCs w:val="20"/>
        </w:rPr>
        <w:t>6</w:t>
      </w:r>
    </w:p>
    <w:p w14:paraId="10B05BE6" w14:textId="77777777" w:rsidR="00E867DD" w:rsidRPr="00E867DD" w:rsidRDefault="00E867DD" w:rsidP="00E867DD">
      <w:pPr>
        <w:rPr>
          <w:rFonts w:ascii="Arial" w:hAnsi="Arial" w:cs="Arial"/>
          <w:sz w:val="20"/>
          <w:szCs w:val="20"/>
        </w:rPr>
      </w:pPr>
      <w:r w:rsidRPr="00E867DD">
        <w:rPr>
          <w:rFonts w:ascii="Arial" w:hAnsi="Arial" w:cs="Arial"/>
          <w:sz w:val="20"/>
          <w:szCs w:val="20"/>
        </w:rPr>
        <w:t>Nationality</w:t>
      </w:r>
      <w:r w:rsidRPr="00E867DD">
        <w:rPr>
          <w:rFonts w:ascii="Arial" w:hAnsi="Arial" w:cs="Arial"/>
          <w:sz w:val="20"/>
          <w:szCs w:val="20"/>
        </w:rPr>
        <w:tab/>
      </w:r>
      <w:r w:rsidRPr="00E867DD">
        <w:rPr>
          <w:rFonts w:ascii="Arial" w:hAnsi="Arial" w:cs="Arial"/>
          <w:sz w:val="20"/>
          <w:szCs w:val="20"/>
        </w:rPr>
        <w:tab/>
        <w:t>:</w:t>
      </w:r>
      <w:r w:rsidRPr="00E867DD">
        <w:rPr>
          <w:rFonts w:ascii="Arial" w:hAnsi="Arial" w:cs="Arial"/>
          <w:sz w:val="20"/>
          <w:szCs w:val="20"/>
        </w:rPr>
        <w:tab/>
        <w:t>Indian</w:t>
      </w:r>
    </w:p>
    <w:p w14:paraId="58C22E91" w14:textId="77777777" w:rsidR="00A54B51" w:rsidRPr="008C137D" w:rsidRDefault="00E867DD">
      <w:pPr>
        <w:rPr>
          <w:rFonts w:ascii="Arial" w:hAnsi="Arial" w:cs="Arial"/>
          <w:sz w:val="20"/>
          <w:szCs w:val="20"/>
        </w:rPr>
      </w:pPr>
      <w:r w:rsidRPr="00E867DD">
        <w:rPr>
          <w:rFonts w:ascii="Arial" w:hAnsi="Arial" w:cs="Arial"/>
          <w:sz w:val="20"/>
          <w:szCs w:val="20"/>
        </w:rPr>
        <w:t>Language Sk</w:t>
      </w:r>
      <w:r w:rsidR="00684BB0">
        <w:rPr>
          <w:rFonts w:ascii="Arial" w:hAnsi="Arial" w:cs="Arial"/>
          <w:sz w:val="20"/>
          <w:szCs w:val="20"/>
        </w:rPr>
        <w:t xml:space="preserve">ills </w:t>
      </w:r>
      <w:r w:rsidR="00684BB0">
        <w:rPr>
          <w:rFonts w:ascii="Arial" w:hAnsi="Arial" w:cs="Arial"/>
          <w:sz w:val="20"/>
          <w:szCs w:val="20"/>
        </w:rPr>
        <w:tab/>
        <w:t xml:space="preserve">:           English, </w:t>
      </w:r>
      <w:r w:rsidR="002D0ADA">
        <w:rPr>
          <w:rFonts w:ascii="Arial" w:hAnsi="Arial" w:cs="Arial"/>
          <w:sz w:val="20"/>
          <w:szCs w:val="20"/>
        </w:rPr>
        <w:t>Hindi</w:t>
      </w:r>
      <w:r w:rsidRPr="00E867DD">
        <w:rPr>
          <w:rFonts w:ascii="Arial" w:hAnsi="Arial" w:cs="Arial"/>
          <w:sz w:val="20"/>
          <w:szCs w:val="20"/>
        </w:rPr>
        <w:t xml:space="preserve"> and Telugu</w:t>
      </w:r>
    </w:p>
    <w:sectPr w:rsidR="00A54B51" w:rsidRPr="008C137D" w:rsidSect="00A54B51">
      <w:pgSz w:w="11907" w:h="16839" w:code="9"/>
      <w:pgMar w:top="540" w:right="1152" w:bottom="547"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32A52" w14:textId="77777777" w:rsidR="00B95FBA" w:rsidRDefault="00B95FBA" w:rsidP="007321F2">
      <w:r>
        <w:separator/>
      </w:r>
    </w:p>
  </w:endnote>
  <w:endnote w:type="continuationSeparator" w:id="0">
    <w:p w14:paraId="584D6610" w14:textId="77777777" w:rsidR="00B95FBA" w:rsidRDefault="00B95FBA" w:rsidP="00732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20073" w14:textId="77777777" w:rsidR="00B95FBA" w:rsidRDefault="00B95FBA" w:rsidP="007321F2">
      <w:r>
        <w:separator/>
      </w:r>
    </w:p>
  </w:footnote>
  <w:footnote w:type="continuationSeparator" w:id="0">
    <w:p w14:paraId="28577E64" w14:textId="77777777" w:rsidR="00B95FBA" w:rsidRDefault="00B95FBA" w:rsidP="00732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MCBD21329_0000[1]"/>
      </v:shape>
    </w:pict>
  </w:numPicBullet>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sz w:val="16"/>
      </w:rPr>
    </w:lvl>
  </w:abstractNum>
  <w:abstractNum w:abstractNumId="1"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3" w15:restartNumberingAfterBreak="0">
    <w:nsid w:val="02773A7D"/>
    <w:multiLevelType w:val="hybridMultilevel"/>
    <w:tmpl w:val="3826671E"/>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4" w15:restartNumberingAfterBreak="0">
    <w:nsid w:val="0797554E"/>
    <w:multiLevelType w:val="hybridMultilevel"/>
    <w:tmpl w:val="CF72CF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475011"/>
    <w:multiLevelType w:val="hybridMultilevel"/>
    <w:tmpl w:val="AAA277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95649D"/>
    <w:multiLevelType w:val="hybridMultilevel"/>
    <w:tmpl w:val="68AAA6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CDA3FA5"/>
    <w:multiLevelType w:val="multilevel"/>
    <w:tmpl w:val="C7E2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8201BC"/>
    <w:multiLevelType w:val="hybridMultilevel"/>
    <w:tmpl w:val="C534CE48"/>
    <w:lvl w:ilvl="0" w:tplc="477A80E8">
      <w:numFmt w:val="bullet"/>
      <w:lvlText w:val="-"/>
      <w:lvlJc w:val="left"/>
      <w:pPr>
        <w:tabs>
          <w:tab w:val="num" w:pos="720"/>
        </w:tabs>
        <w:ind w:left="720" w:hanging="360"/>
      </w:pPr>
      <w:rPr>
        <w:rFonts w:ascii="Calibri" w:eastAsia="Times New Roman" w:hAnsi="Calibri"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B7179B"/>
    <w:multiLevelType w:val="hybridMultilevel"/>
    <w:tmpl w:val="96965D42"/>
    <w:lvl w:ilvl="0" w:tplc="BCFCA210">
      <w:start w:val="1"/>
      <w:numFmt w:val="bullet"/>
      <w:lvlText w:val="o"/>
      <w:lvlJc w:val="left"/>
      <w:pPr>
        <w:tabs>
          <w:tab w:val="num" w:pos="720"/>
        </w:tabs>
        <w:ind w:left="720" w:hanging="360"/>
      </w:pPr>
      <w:rPr>
        <w:rFonts w:ascii="Courier New" w:hAnsi="Courier New" w:cs="Courier New" w:hint="default"/>
        <w:sz w:val="16"/>
        <w:szCs w:val="16"/>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266F7B"/>
    <w:multiLevelType w:val="hybridMultilevel"/>
    <w:tmpl w:val="2A3CB4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92C26AD"/>
    <w:multiLevelType w:val="hybridMultilevel"/>
    <w:tmpl w:val="DA8E11EC"/>
    <w:lvl w:ilvl="0" w:tplc="1390FAF0">
      <w:start w:val="1"/>
      <w:numFmt w:val="bullet"/>
      <w:lvlText w:val=""/>
      <w:lvlJc w:val="left"/>
      <w:pPr>
        <w:tabs>
          <w:tab w:val="num" w:pos="-216"/>
        </w:tabs>
        <w:ind w:left="-14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E80099"/>
    <w:multiLevelType w:val="hybridMultilevel"/>
    <w:tmpl w:val="3898672E"/>
    <w:lvl w:ilvl="0" w:tplc="4B568D6E">
      <w:start w:val="1"/>
      <w:numFmt w:val="bullet"/>
      <w:lvlText w:val=""/>
      <w:lvlJc w:val="left"/>
      <w:pPr>
        <w:tabs>
          <w:tab w:val="num" w:pos="288"/>
        </w:tabs>
        <w:ind w:left="360" w:hanging="360"/>
      </w:pPr>
      <w:rPr>
        <w:rFonts w:ascii="Symbol" w:hAnsi="Symbol" w:hint="default"/>
        <w:b/>
        <w:i w:val="0"/>
        <w:color w:val="auto"/>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4" w15:restartNumberingAfterBreak="0">
    <w:nsid w:val="2EBF0849"/>
    <w:multiLevelType w:val="hybridMultilevel"/>
    <w:tmpl w:val="381A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41C15"/>
    <w:multiLevelType w:val="hybridMultilevel"/>
    <w:tmpl w:val="2E46A830"/>
    <w:lvl w:ilvl="0" w:tplc="00000004">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12E1D"/>
    <w:multiLevelType w:val="hybridMultilevel"/>
    <w:tmpl w:val="8A882458"/>
    <w:lvl w:ilvl="0" w:tplc="04090001">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9836AD1"/>
    <w:multiLevelType w:val="hybridMultilevel"/>
    <w:tmpl w:val="43E4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0078A"/>
    <w:multiLevelType w:val="hybridMultilevel"/>
    <w:tmpl w:val="ADD6925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4F330B9C"/>
    <w:multiLevelType w:val="hybridMultilevel"/>
    <w:tmpl w:val="331E9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D2809"/>
    <w:multiLevelType w:val="hybridMultilevel"/>
    <w:tmpl w:val="9286B826"/>
    <w:lvl w:ilvl="0" w:tplc="1390FAF0">
      <w:start w:val="1"/>
      <w:numFmt w:val="bullet"/>
      <w:lvlText w:val=""/>
      <w:lvlJc w:val="left"/>
      <w:pPr>
        <w:tabs>
          <w:tab w:val="num" w:pos="-216"/>
        </w:tabs>
        <w:ind w:left="-14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4761AB"/>
    <w:multiLevelType w:val="hybridMultilevel"/>
    <w:tmpl w:val="37C85D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AE3706"/>
    <w:multiLevelType w:val="hybridMultilevel"/>
    <w:tmpl w:val="1B02A2B6"/>
    <w:lvl w:ilvl="0" w:tplc="04090003">
      <w:start w:val="1"/>
      <w:numFmt w:val="bullet"/>
      <w:lvlText w:val="o"/>
      <w:lvlJc w:val="left"/>
      <w:pPr>
        <w:tabs>
          <w:tab w:val="num" w:pos="720"/>
        </w:tabs>
        <w:ind w:left="720" w:hanging="360"/>
      </w:pPr>
      <w:rPr>
        <w:rFonts w:ascii="Courier New" w:hAnsi="Courier New" w:cs="Courier New"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A230F7"/>
    <w:multiLevelType w:val="hybridMultilevel"/>
    <w:tmpl w:val="57D2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946296"/>
    <w:multiLevelType w:val="singleLevel"/>
    <w:tmpl w:val="00000000"/>
    <w:lvl w:ilvl="0">
      <w:numFmt w:val="bullet"/>
      <w:lvlText w:val=""/>
      <w:lvlJc w:val="left"/>
      <w:pPr>
        <w:tabs>
          <w:tab w:val="num" w:pos="180"/>
        </w:tabs>
        <w:ind w:left="180" w:hanging="360"/>
      </w:pPr>
      <w:rPr>
        <w:rFonts w:ascii="Symbol" w:eastAsia="Symbol" w:hAnsi="Symbol" w:hint="default"/>
        <w:sz w:val="20"/>
      </w:rPr>
    </w:lvl>
  </w:abstractNum>
  <w:abstractNum w:abstractNumId="25" w15:restartNumberingAfterBreak="0">
    <w:nsid w:val="5CD22A2B"/>
    <w:multiLevelType w:val="hybridMultilevel"/>
    <w:tmpl w:val="CCF0D2C4"/>
    <w:lvl w:ilvl="0" w:tplc="4B568D6E">
      <w:start w:val="1"/>
      <w:numFmt w:val="bullet"/>
      <w:lvlText w:val=""/>
      <w:lvlJc w:val="left"/>
      <w:pPr>
        <w:tabs>
          <w:tab w:val="num" w:pos="288"/>
        </w:tabs>
        <w:ind w:left="360" w:hanging="360"/>
      </w:pPr>
      <w:rPr>
        <w:rFonts w:ascii="Symbol" w:hAnsi="Symbol" w:hint="default"/>
        <w:b/>
        <w:i w:val="0"/>
        <w:color w:val="auto"/>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6" w15:restartNumberingAfterBreak="0">
    <w:nsid w:val="68332846"/>
    <w:multiLevelType w:val="hybridMultilevel"/>
    <w:tmpl w:val="76F4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847418"/>
    <w:multiLevelType w:val="hybridMultilevel"/>
    <w:tmpl w:val="672EBD5C"/>
    <w:lvl w:ilvl="0" w:tplc="40090001">
      <w:numFmt w:val="bullet"/>
      <w:lvlText w:val=""/>
      <w:lvlJc w:val="left"/>
      <w:pPr>
        <w:tabs>
          <w:tab w:val="num" w:pos="720"/>
        </w:tabs>
        <w:ind w:left="720" w:hanging="360"/>
      </w:pPr>
      <w:rPr>
        <w:rFonts w:ascii="Symbol" w:eastAsia="Times New Roman" w:hAnsi="Symbol" w:cs="Times New Roman"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4269C7"/>
    <w:multiLevelType w:val="hybridMultilevel"/>
    <w:tmpl w:val="8984F9FC"/>
    <w:lvl w:ilvl="0" w:tplc="4B568D6E">
      <w:start w:val="1"/>
      <w:numFmt w:val="bullet"/>
      <w:lvlText w:val=""/>
      <w:lvlJc w:val="left"/>
      <w:pPr>
        <w:tabs>
          <w:tab w:val="num" w:pos="288"/>
        </w:tabs>
        <w:ind w:left="360" w:hanging="360"/>
      </w:pPr>
      <w:rPr>
        <w:rFonts w:ascii="Symbol" w:hAnsi="Symbol" w:hint="default"/>
        <w:b/>
        <w:i w:val="0"/>
        <w:color w:val="auto"/>
      </w:rPr>
    </w:lvl>
    <w:lvl w:ilvl="1" w:tplc="04090003">
      <w:start w:val="1"/>
      <w:numFmt w:val="bullet"/>
      <w:lvlText w:val="o"/>
      <w:lvlJc w:val="left"/>
      <w:pPr>
        <w:tabs>
          <w:tab w:val="num" w:pos="1944"/>
        </w:tabs>
        <w:ind w:left="1944" w:hanging="360"/>
      </w:pPr>
      <w:rPr>
        <w:rFonts w:ascii="Courier New" w:hAnsi="Courier New" w:cs="Courier New" w:hint="default"/>
      </w:rPr>
    </w:lvl>
    <w:lvl w:ilvl="2" w:tplc="4B568D6E">
      <w:start w:val="1"/>
      <w:numFmt w:val="bullet"/>
      <w:lvlText w:val=""/>
      <w:lvlJc w:val="left"/>
      <w:pPr>
        <w:tabs>
          <w:tab w:val="num" w:pos="2592"/>
        </w:tabs>
        <w:ind w:left="2664" w:hanging="360"/>
      </w:pPr>
      <w:rPr>
        <w:rFonts w:ascii="Symbol" w:hAnsi="Symbol" w:hint="default"/>
        <w:b/>
        <w:i w:val="0"/>
        <w:color w:val="auto"/>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9" w15:restartNumberingAfterBreak="0">
    <w:nsid w:val="711A3D5D"/>
    <w:multiLevelType w:val="hybridMultilevel"/>
    <w:tmpl w:val="C0A4C45E"/>
    <w:lvl w:ilvl="0" w:tplc="475C0C72">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43B3C4C"/>
    <w:multiLevelType w:val="hybridMultilevel"/>
    <w:tmpl w:val="01AEBCA0"/>
    <w:lvl w:ilvl="0" w:tplc="475C0C72">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75D36C31"/>
    <w:multiLevelType w:val="hybridMultilevel"/>
    <w:tmpl w:val="B4A0CF88"/>
    <w:lvl w:ilvl="0" w:tplc="475C0C72">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769B6C76"/>
    <w:multiLevelType w:val="hybridMultilevel"/>
    <w:tmpl w:val="9200B2D2"/>
    <w:lvl w:ilvl="0" w:tplc="475C0C72">
      <w:start w:val="1"/>
      <w:numFmt w:val="bullet"/>
      <w:lvlText w:val=""/>
      <w:lvlJc w:val="left"/>
      <w:pPr>
        <w:tabs>
          <w:tab w:val="num" w:pos="1080"/>
        </w:tabs>
        <w:ind w:left="108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16cid:durableId="790785967">
    <w:abstractNumId w:val="8"/>
  </w:num>
  <w:num w:numId="2" w16cid:durableId="1645046542">
    <w:abstractNumId w:val="12"/>
  </w:num>
  <w:num w:numId="3" w16cid:durableId="120929555">
    <w:abstractNumId w:val="20"/>
  </w:num>
  <w:num w:numId="4" w16cid:durableId="132524812">
    <w:abstractNumId w:val="13"/>
  </w:num>
  <w:num w:numId="5" w16cid:durableId="125514350">
    <w:abstractNumId w:val="25"/>
  </w:num>
  <w:num w:numId="6" w16cid:durableId="793332934">
    <w:abstractNumId w:val="28"/>
  </w:num>
  <w:num w:numId="7" w16cid:durableId="12193497">
    <w:abstractNumId w:val="11"/>
  </w:num>
  <w:num w:numId="8" w16cid:durableId="185973036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1288250">
    <w:abstractNumId w:val="7"/>
  </w:num>
  <w:num w:numId="10" w16cid:durableId="1643802151">
    <w:abstractNumId w:val="9"/>
  </w:num>
  <w:num w:numId="11" w16cid:durableId="1380744346">
    <w:abstractNumId w:val="30"/>
  </w:num>
  <w:num w:numId="12" w16cid:durableId="1864131756">
    <w:abstractNumId w:val="27"/>
  </w:num>
  <w:num w:numId="13" w16cid:durableId="1980183056">
    <w:abstractNumId w:val="31"/>
  </w:num>
  <w:num w:numId="14" w16cid:durableId="1763644503">
    <w:abstractNumId w:val="17"/>
  </w:num>
  <w:num w:numId="15" w16cid:durableId="503009956">
    <w:abstractNumId w:val="0"/>
  </w:num>
  <w:num w:numId="16" w16cid:durableId="459685077">
    <w:abstractNumId w:val="1"/>
  </w:num>
  <w:num w:numId="17" w16cid:durableId="1873683274">
    <w:abstractNumId w:val="2"/>
  </w:num>
  <w:num w:numId="18" w16cid:durableId="321929210">
    <w:abstractNumId w:val="14"/>
  </w:num>
  <w:num w:numId="19" w16cid:durableId="1385332448">
    <w:abstractNumId w:val="23"/>
  </w:num>
  <w:num w:numId="20" w16cid:durableId="1710178623">
    <w:abstractNumId w:val="6"/>
  </w:num>
  <w:num w:numId="21" w16cid:durableId="1444810335">
    <w:abstractNumId w:val="29"/>
  </w:num>
  <w:num w:numId="22" w16cid:durableId="1338850558">
    <w:abstractNumId w:val="4"/>
  </w:num>
  <w:num w:numId="23" w16cid:durableId="343283636">
    <w:abstractNumId w:val="18"/>
  </w:num>
  <w:num w:numId="24" w16cid:durableId="1453136664">
    <w:abstractNumId w:val="21"/>
  </w:num>
  <w:num w:numId="25" w16cid:durableId="100537745">
    <w:abstractNumId w:val="16"/>
  </w:num>
  <w:num w:numId="26" w16cid:durableId="911544757">
    <w:abstractNumId w:val="10"/>
  </w:num>
  <w:num w:numId="27" w16cid:durableId="1147404362">
    <w:abstractNumId w:val="22"/>
  </w:num>
  <w:num w:numId="28" w16cid:durableId="1421101542">
    <w:abstractNumId w:val="19"/>
  </w:num>
  <w:num w:numId="29" w16cid:durableId="128867862">
    <w:abstractNumId w:val="26"/>
  </w:num>
  <w:num w:numId="30" w16cid:durableId="66223606">
    <w:abstractNumId w:val="15"/>
  </w:num>
  <w:num w:numId="31" w16cid:durableId="1902984110">
    <w:abstractNumId w:val="24"/>
  </w:num>
  <w:num w:numId="32" w16cid:durableId="255217183">
    <w:abstractNumId w:val="5"/>
  </w:num>
  <w:num w:numId="33" w16cid:durableId="1554272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9A"/>
    <w:rsid w:val="000028E9"/>
    <w:rsid w:val="0000294B"/>
    <w:rsid w:val="00002E70"/>
    <w:rsid w:val="000033F1"/>
    <w:rsid w:val="00010429"/>
    <w:rsid w:val="00012689"/>
    <w:rsid w:val="000163C8"/>
    <w:rsid w:val="00017424"/>
    <w:rsid w:val="0002052A"/>
    <w:rsid w:val="0002085A"/>
    <w:rsid w:val="00024D72"/>
    <w:rsid w:val="00030393"/>
    <w:rsid w:val="00033B51"/>
    <w:rsid w:val="00034F03"/>
    <w:rsid w:val="00035D20"/>
    <w:rsid w:val="00036177"/>
    <w:rsid w:val="000367FB"/>
    <w:rsid w:val="0004199F"/>
    <w:rsid w:val="00044CC6"/>
    <w:rsid w:val="0004540D"/>
    <w:rsid w:val="000464F7"/>
    <w:rsid w:val="00046B63"/>
    <w:rsid w:val="00047B57"/>
    <w:rsid w:val="000526DD"/>
    <w:rsid w:val="000577B9"/>
    <w:rsid w:val="00064DB1"/>
    <w:rsid w:val="00067E00"/>
    <w:rsid w:val="000757C2"/>
    <w:rsid w:val="00076FEF"/>
    <w:rsid w:val="00080856"/>
    <w:rsid w:val="00083349"/>
    <w:rsid w:val="00084266"/>
    <w:rsid w:val="00085143"/>
    <w:rsid w:val="00087DF0"/>
    <w:rsid w:val="00090000"/>
    <w:rsid w:val="000919A6"/>
    <w:rsid w:val="00091ECD"/>
    <w:rsid w:val="00092D85"/>
    <w:rsid w:val="00097736"/>
    <w:rsid w:val="000A0891"/>
    <w:rsid w:val="000A0BA8"/>
    <w:rsid w:val="000A0D13"/>
    <w:rsid w:val="000A1727"/>
    <w:rsid w:val="000A2DAA"/>
    <w:rsid w:val="000A7634"/>
    <w:rsid w:val="000A78C3"/>
    <w:rsid w:val="000B200A"/>
    <w:rsid w:val="000B37C6"/>
    <w:rsid w:val="000B5F5E"/>
    <w:rsid w:val="000B643E"/>
    <w:rsid w:val="000B771E"/>
    <w:rsid w:val="000C0048"/>
    <w:rsid w:val="000C1B37"/>
    <w:rsid w:val="000C2173"/>
    <w:rsid w:val="000C5BCA"/>
    <w:rsid w:val="000C70FE"/>
    <w:rsid w:val="000D2123"/>
    <w:rsid w:val="000D2717"/>
    <w:rsid w:val="000D5468"/>
    <w:rsid w:val="000D7046"/>
    <w:rsid w:val="000D72F3"/>
    <w:rsid w:val="000E1696"/>
    <w:rsid w:val="000E1803"/>
    <w:rsid w:val="000E2FA5"/>
    <w:rsid w:val="000E399D"/>
    <w:rsid w:val="000E45A7"/>
    <w:rsid w:val="000E4E97"/>
    <w:rsid w:val="000E6BCB"/>
    <w:rsid w:val="000F08B9"/>
    <w:rsid w:val="00102738"/>
    <w:rsid w:val="001109F7"/>
    <w:rsid w:val="00110AD5"/>
    <w:rsid w:val="00113411"/>
    <w:rsid w:val="001141C3"/>
    <w:rsid w:val="00115076"/>
    <w:rsid w:val="001175ED"/>
    <w:rsid w:val="00121DD7"/>
    <w:rsid w:val="00122999"/>
    <w:rsid w:val="001238B6"/>
    <w:rsid w:val="00125FBB"/>
    <w:rsid w:val="00130FF7"/>
    <w:rsid w:val="00131FE0"/>
    <w:rsid w:val="00132BD0"/>
    <w:rsid w:val="001417B6"/>
    <w:rsid w:val="00143044"/>
    <w:rsid w:val="00143187"/>
    <w:rsid w:val="00143461"/>
    <w:rsid w:val="001461A7"/>
    <w:rsid w:val="00146BE9"/>
    <w:rsid w:val="0014703E"/>
    <w:rsid w:val="00151629"/>
    <w:rsid w:val="00156D50"/>
    <w:rsid w:val="001575D6"/>
    <w:rsid w:val="0016016B"/>
    <w:rsid w:val="001608FB"/>
    <w:rsid w:val="001649C9"/>
    <w:rsid w:val="0017003D"/>
    <w:rsid w:val="00170D9D"/>
    <w:rsid w:val="001713FC"/>
    <w:rsid w:val="00174B7E"/>
    <w:rsid w:val="00175D58"/>
    <w:rsid w:val="00175DC5"/>
    <w:rsid w:val="00176299"/>
    <w:rsid w:val="00176C00"/>
    <w:rsid w:val="001770AC"/>
    <w:rsid w:val="00177F1C"/>
    <w:rsid w:val="0018190C"/>
    <w:rsid w:val="001901A9"/>
    <w:rsid w:val="00190259"/>
    <w:rsid w:val="00191E1E"/>
    <w:rsid w:val="001933BB"/>
    <w:rsid w:val="00193BE2"/>
    <w:rsid w:val="00195516"/>
    <w:rsid w:val="0019612D"/>
    <w:rsid w:val="001A3C15"/>
    <w:rsid w:val="001A7F2D"/>
    <w:rsid w:val="001B19DE"/>
    <w:rsid w:val="001B2095"/>
    <w:rsid w:val="001B5246"/>
    <w:rsid w:val="001B5568"/>
    <w:rsid w:val="001B5ABE"/>
    <w:rsid w:val="001B6B47"/>
    <w:rsid w:val="001B7008"/>
    <w:rsid w:val="001B7931"/>
    <w:rsid w:val="001C1F5D"/>
    <w:rsid w:val="001D549A"/>
    <w:rsid w:val="001D56EC"/>
    <w:rsid w:val="001D5B3A"/>
    <w:rsid w:val="001E3937"/>
    <w:rsid w:val="001F6479"/>
    <w:rsid w:val="001F7A5B"/>
    <w:rsid w:val="00204BB5"/>
    <w:rsid w:val="002058A7"/>
    <w:rsid w:val="0020645F"/>
    <w:rsid w:val="002106AC"/>
    <w:rsid w:val="00213D6B"/>
    <w:rsid w:val="00216A52"/>
    <w:rsid w:val="00217A20"/>
    <w:rsid w:val="00220F11"/>
    <w:rsid w:val="00226941"/>
    <w:rsid w:val="0022757E"/>
    <w:rsid w:val="00230B57"/>
    <w:rsid w:val="002371F4"/>
    <w:rsid w:val="002401B5"/>
    <w:rsid w:val="00243596"/>
    <w:rsid w:val="00244FB7"/>
    <w:rsid w:val="002513B2"/>
    <w:rsid w:val="00251FC4"/>
    <w:rsid w:val="00253CBB"/>
    <w:rsid w:val="002550C6"/>
    <w:rsid w:val="002565C3"/>
    <w:rsid w:val="00257D0B"/>
    <w:rsid w:val="00260105"/>
    <w:rsid w:val="00263695"/>
    <w:rsid w:val="0026626C"/>
    <w:rsid w:val="002676DF"/>
    <w:rsid w:val="0027148F"/>
    <w:rsid w:val="00271A43"/>
    <w:rsid w:val="00271F54"/>
    <w:rsid w:val="0027393A"/>
    <w:rsid w:val="00274E4C"/>
    <w:rsid w:val="0027575A"/>
    <w:rsid w:val="00281F81"/>
    <w:rsid w:val="002859FF"/>
    <w:rsid w:val="00286B13"/>
    <w:rsid w:val="00287368"/>
    <w:rsid w:val="00287419"/>
    <w:rsid w:val="00287A78"/>
    <w:rsid w:val="0029073B"/>
    <w:rsid w:val="002954DF"/>
    <w:rsid w:val="00297268"/>
    <w:rsid w:val="002A37A4"/>
    <w:rsid w:val="002A7761"/>
    <w:rsid w:val="002B16C8"/>
    <w:rsid w:val="002B3F0D"/>
    <w:rsid w:val="002B514A"/>
    <w:rsid w:val="002B5585"/>
    <w:rsid w:val="002B584B"/>
    <w:rsid w:val="002B7E3A"/>
    <w:rsid w:val="002C4C98"/>
    <w:rsid w:val="002C626C"/>
    <w:rsid w:val="002C62AA"/>
    <w:rsid w:val="002C63DD"/>
    <w:rsid w:val="002C7015"/>
    <w:rsid w:val="002C7678"/>
    <w:rsid w:val="002D0ADA"/>
    <w:rsid w:val="002D1B21"/>
    <w:rsid w:val="002D4E2C"/>
    <w:rsid w:val="002D5211"/>
    <w:rsid w:val="002D7B3D"/>
    <w:rsid w:val="002E1E34"/>
    <w:rsid w:val="002E2411"/>
    <w:rsid w:val="002E2F39"/>
    <w:rsid w:val="002F136C"/>
    <w:rsid w:val="002F36D4"/>
    <w:rsid w:val="00312AED"/>
    <w:rsid w:val="00315EDB"/>
    <w:rsid w:val="00316C3F"/>
    <w:rsid w:val="003235A0"/>
    <w:rsid w:val="00324A29"/>
    <w:rsid w:val="00325FC4"/>
    <w:rsid w:val="00326ABC"/>
    <w:rsid w:val="00327504"/>
    <w:rsid w:val="00330E0A"/>
    <w:rsid w:val="00331E03"/>
    <w:rsid w:val="00333E93"/>
    <w:rsid w:val="00334951"/>
    <w:rsid w:val="00335A7C"/>
    <w:rsid w:val="0033791D"/>
    <w:rsid w:val="00342EFB"/>
    <w:rsid w:val="00347532"/>
    <w:rsid w:val="00350EC9"/>
    <w:rsid w:val="00351C14"/>
    <w:rsid w:val="00353192"/>
    <w:rsid w:val="00356598"/>
    <w:rsid w:val="003603A6"/>
    <w:rsid w:val="00361153"/>
    <w:rsid w:val="00362E17"/>
    <w:rsid w:val="00364B1A"/>
    <w:rsid w:val="0036514D"/>
    <w:rsid w:val="00372DA4"/>
    <w:rsid w:val="00373B97"/>
    <w:rsid w:val="00374DF5"/>
    <w:rsid w:val="00381425"/>
    <w:rsid w:val="00383D9E"/>
    <w:rsid w:val="0038473C"/>
    <w:rsid w:val="00386F66"/>
    <w:rsid w:val="003874CD"/>
    <w:rsid w:val="003900DE"/>
    <w:rsid w:val="00390C92"/>
    <w:rsid w:val="003937A7"/>
    <w:rsid w:val="00395C22"/>
    <w:rsid w:val="00395F76"/>
    <w:rsid w:val="00397192"/>
    <w:rsid w:val="003A2CD7"/>
    <w:rsid w:val="003A3980"/>
    <w:rsid w:val="003A747B"/>
    <w:rsid w:val="003A7CBA"/>
    <w:rsid w:val="003B5412"/>
    <w:rsid w:val="003B711C"/>
    <w:rsid w:val="003B7F9A"/>
    <w:rsid w:val="003C2522"/>
    <w:rsid w:val="003C45A3"/>
    <w:rsid w:val="003C62E4"/>
    <w:rsid w:val="003C7A83"/>
    <w:rsid w:val="003C7B7B"/>
    <w:rsid w:val="003D58C4"/>
    <w:rsid w:val="003D6F89"/>
    <w:rsid w:val="003E0CBA"/>
    <w:rsid w:val="003E3554"/>
    <w:rsid w:val="003E39A4"/>
    <w:rsid w:val="003F4ABB"/>
    <w:rsid w:val="0040526E"/>
    <w:rsid w:val="004065FD"/>
    <w:rsid w:val="00414022"/>
    <w:rsid w:val="004164CC"/>
    <w:rsid w:val="004166D8"/>
    <w:rsid w:val="00416853"/>
    <w:rsid w:val="00417AFD"/>
    <w:rsid w:val="00421085"/>
    <w:rsid w:val="00423F36"/>
    <w:rsid w:val="00424572"/>
    <w:rsid w:val="00427ABE"/>
    <w:rsid w:val="00427ACA"/>
    <w:rsid w:val="004309F9"/>
    <w:rsid w:val="00430BC0"/>
    <w:rsid w:val="00432369"/>
    <w:rsid w:val="004331AD"/>
    <w:rsid w:val="00433C58"/>
    <w:rsid w:val="00434366"/>
    <w:rsid w:val="004368AE"/>
    <w:rsid w:val="0045121F"/>
    <w:rsid w:val="004512F3"/>
    <w:rsid w:val="0045459B"/>
    <w:rsid w:val="004577CD"/>
    <w:rsid w:val="004606F8"/>
    <w:rsid w:val="00461CD0"/>
    <w:rsid w:val="004638A1"/>
    <w:rsid w:val="004639F8"/>
    <w:rsid w:val="00465A65"/>
    <w:rsid w:val="0046715E"/>
    <w:rsid w:val="00472C20"/>
    <w:rsid w:val="00472D02"/>
    <w:rsid w:val="00475412"/>
    <w:rsid w:val="004755F9"/>
    <w:rsid w:val="0047760C"/>
    <w:rsid w:val="00481085"/>
    <w:rsid w:val="0048149D"/>
    <w:rsid w:val="00486686"/>
    <w:rsid w:val="00490994"/>
    <w:rsid w:val="00490AF9"/>
    <w:rsid w:val="00493170"/>
    <w:rsid w:val="004947EA"/>
    <w:rsid w:val="004978E3"/>
    <w:rsid w:val="004A25E3"/>
    <w:rsid w:val="004B3688"/>
    <w:rsid w:val="004B3764"/>
    <w:rsid w:val="004B3934"/>
    <w:rsid w:val="004B4239"/>
    <w:rsid w:val="004B4BEA"/>
    <w:rsid w:val="004C0ABB"/>
    <w:rsid w:val="004C240C"/>
    <w:rsid w:val="004C67D1"/>
    <w:rsid w:val="004C68C3"/>
    <w:rsid w:val="004C6D57"/>
    <w:rsid w:val="004D02C7"/>
    <w:rsid w:val="004D51A3"/>
    <w:rsid w:val="004E04B8"/>
    <w:rsid w:val="004E22C7"/>
    <w:rsid w:val="004F3C36"/>
    <w:rsid w:val="004F45A2"/>
    <w:rsid w:val="004F4DD5"/>
    <w:rsid w:val="004F6721"/>
    <w:rsid w:val="004F6F85"/>
    <w:rsid w:val="00502BE8"/>
    <w:rsid w:val="00504C31"/>
    <w:rsid w:val="0050579C"/>
    <w:rsid w:val="00506499"/>
    <w:rsid w:val="0051044A"/>
    <w:rsid w:val="00510B0A"/>
    <w:rsid w:val="00511813"/>
    <w:rsid w:val="00513EDA"/>
    <w:rsid w:val="0051683F"/>
    <w:rsid w:val="005204E0"/>
    <w:rsid w:val="0052217D"/>
    <w:rsid w:val="00524D48"/>
    <w:rsid w:val="00524E0B"/>
    <w:rsid w:val="005259AF"/>
    <w:rsid w:val="00526229"/>
    <w:rsid w:val="005266B9"/>
    <w:rsid w:val="00526D61"/>
    <w:rsid w:val="00527A2B"/>
    <w:rsid w:val="00531096"/>
    <w:rsid w:val="00531BA7"/>
    <w:rsid w:val="00537B98"/>
    <w:rsid w:val="00543A9C"/>
    <w:rsid w:val="0054426A"/>
    <w:rsid w:val="0054528A"/>
    <w:rsid w:val="00547587"/>
    <w:rsid w:val="00550FFC"/>
    <w:rsid w:val="00552544"/>
    <w:rsid w:val="00554D12"/>
    <w:rsid w:val="00562313"/>
    <w:rsid w:val="00567844"/>
    <w:rsid w:val="00572983"/>
    <w:rsid w:val="0057559E"/>
    <w:rsid w:val="00580FD1"/>
    <w:rsid w:val="005828C8"/>
    <w:rsid w:val="00583751"/>
    <w:rsid w:val="0058773D"/>
    <w:rsid w:val="005910CF"/>
    <w:rsid w:val="00592DBF"/>
    <w:rsid w:val="00597AD6"/>
    <w:rsid w:val="005A0625"/>
    <w:rsid w:val="005A310D"/>
    <w:rsid w:val="005A4071"/>
    <w:rsid w:val="005A41DB"/>
    <w:rsid w:val="005A4297"/>
    <w:rsid w:val="005A489C"/>
    <w:rsid w:val="005A4F8B"/>
    <w:rsid w:val="005A53B9"/>
    <w:rsid w:val="005A604A"/>
    <w:rsid w:val="005A6B3D"/>
    <w:rsid w:val="005B07E0"/>
    <w:rsid w:val="005B1790"/>
    <w:rsid w:val="005B77BE"/>
    <w:rsid w:val="005B7D41"/>
    <w:rsid w:val="005C66BE"/>
    <w:rsid w:val="005C693D"/>
    <w:rsid w:val="005C6D23"/>
    <w:rsid w:val="005C7345"/>
    <w:rsid w:val="005C7792"/>
    <w:rsid w:val="005D023C"/>
    <w:rsid w:val="005D2BB9"/>
    <w:rsid w:val="005E10E9"/>
    <w:rsid w:val="005E1F64"/>
    <w:rsid w:val="005E4A74"/>
    <w:rsid w:val="005E4ABE"/>
    <w:rsid w:val="005E744A"/>
    <w:rsid w:val="005E7569"/>
    <w:rsid w:val="005F5178"/>
    <w:rsid w:val="005F62AE"/>
    <w:rsid w:val="00601A89"/>
    <w:rsid w:val="00601C31"/>
    <w:rsid w:val="006038C1"/>
    <w:rsid w:val="00604C7F"/>
    <w:rsid w:val="00605D90"/>
    <w:rsid w:val="00605DDD"/>
    <w:rsid w:val="00606507"/>
    <w:rsid w:val="006071B7"/>
    <w:rsid w:val="006102F4"/>
    <w:rsid w:val="00611D7A"/>
    <w:rsid w:val="00611ED5"/>
    <w:rsid w:val="00611FC8"/>
    <w:rsid w:val="00612C71"/>
    <w:rsid w:val="006131CD"/>
    <w:rsid w:val="00620975"/>
    <w:rsid w:val="006277C1"/>
    <w:rsid w:val="00627AA9"/>
    <w:rsid w:val="00630303"/>
    <w:rsid w:val="00632A09"/>
    <w:rsid w:val="00632C0C"/>
    <w:rsid w:val="0063626A"/>
    <w:rsid w:val="00642422"/>
    <w:rsid w:val="00642D99"/>
    <w:rsid w:val="00644977"/>
    <w:rsid w:val="00644A69"/>
    <w:rsid w:val="0064530F"/>
    <w:rsid w:val="00647B65"/>
    <w:rsid w:val="0065101F"/>
    <w:rsid w:val="006532FF"/>
    <w:rsid w:val="006545A9"/>
    <w:rsid w:val="00655BC2"/>
    <w:rsid w:val="006568C7"/>
    <w:rsid w:val="00657337"/>
    <w:rsid w:val="00657C75"/>
    <w:rsid w:val="00661649"/>
    <w:rsid w:val="00663580"/>
    <w:rsid w:val="00664A1B"/>
    <w:rsid w:val="00665E6F"/>
    <w:rsid w:val="00665F5B"/>
    <w:rsid w:val="006802CA"/>
    <w:rsid w:val="00682316"/>
    <w:rsid w:val="00683B8B"/>
    <w:rsid w:val="00684BB0"/>
    <w:rsid w:val="006911D1"/>
    <w:rsid w:val="006933D0"/>
    <w:rsid w:val="00693637"/>
    <w:rsid w:val="00694B26"/>
    <w:rsid w:val="00696882"/>
    <w:rsid w:val="006A18D9"/>
    <w:rsid w:val="006A309A"/>
    <w:rsid w:val="006A3D25"/>
    <w:rsid w:val="006A6AF4"/>
    <w:rsid w:val="006B10BF"/>
    <w:rsid w:val="006B245C"/>
    <w:rsid w:val="006B31AB"/>
    <w:rsid w:val="006B79D0"/>
    <w:rsid w:val="006C0B3B"/>
    <w:rsid w:val="006C3667"/>
    <w:rsid w:val="006C37B5"/>
    <w:rsid w:val="006C38DB"/>
    <w:rsid w:val="006C5BBD"/>
    <w:rsid w:val="006C5E48"/>
    <w:rsid w:val="006C6185"/>
    <w:rsid w:val="006C6E50"/>
    <w:rsid w:val="006D3007"/>
    <w:rsid w:val="006E1740"/>
    <w:rsid w:val="006E1A42"/>
    <w:rsid w:val="006E24A6"/>
    <w:rsid w:val="006E543B"/>
    <w:rsid w:val="006F227C"/>
    <w:rsid w:val="006F4189"/>
    <w:rsid w:val="006F6559"/>
    <w:rsid w:val="006F720A"/>
    <w:rsid w:val="0070275A"/>
    <w:rsid w:val="00702F19"/>
    <w:rsid w:val="00702F73"/>
    <w:rsid w:val="007044F5"/>
    <w:rsid w:val="00705448"/>
    <w:rsid w:val="00710CB0"/>
    <w:rsid w:val="00713156"/>
    <w:rsid w:val="007156A7"/>
    <w:rsid w:val="00716C2C"/>
    <w:rsid w:val="00720A5C"/>
    <w:rsid w:val="00726160"/>
    <w:rsid w:val="007268B4"/>
    <w:rsid w:val="00726BCB"/>
    <w:rsid w:val="007274BF"/>
    <w:rsid w:val="00730EC6"/>
    <w:rsid w:val="0073113A"/>
    <w:rsid w:val="007316FE"/>
    <w:rsid w:val="007321F2"/>
    <w:rsid w:val="00736D5F"/>
    <w:rsid w:val="00737809"/>
    <w:rsid w:val="00737BE3"/>
    <w:rsid w:val="00740757"/>
    <w:rsid w:val="00740B89"/>
    <w:rsid w:val="00741E60"/>
    <w:rsid w:val="00742A44"/>
    <w:rsid w:val="007453CF"/>
    <w:rsid w:val="007476E4"/>
    <w:rsid w:val="00752A2E"/>
    <w:rsid w:val="00753577"/>
    <w:rsid w:val="00753B4D"/>
    <w:rsid w:val="007548A8"/>
    <w:rsid w:val="0075778B"/>
    <w:rsid w:val="00762202"/>
    <w:rsid w:val="00763C50"/>
    <w:rsid w:val="00763EF2"/>
    <w:rsid w:val="007647F4"/>
    <w:rsid w:val="0076491E"/>
    <w:rsid w:val="00765BA3"/>
    <w:rsid w:val="00771618"/>
    <w:rsid w:val="00771B67"/>
    <w:rsid w:val="00771BA1"/>
    <w:rsid w:val="00771D83"/>
    <w:rsid w:val="007732C1"/>
    <w:rsid w:val="007758B7"/>
    <w:rsid w:val="00775A09"/>
    <w:rsid w:val="0078001F"/>
    <w:rsid w:val="0078065B"/>
    <w:rsid w:val="00781D89"/>
    <w:rsid w:val="007826D7"/>
    <w:rsid w:val="007839AF"/>
    <w:rsid w:val="0078530C"/>
    <w:rsid w:val="00793052"/>
    <w:rsid w:val="00795178"/>
    <w:rsid w:val="007969AE"/>
    <w:rsid w:val="007971DE"/>
    <w:rsid w:val="00797A3D"/>
    <w:rsid w:val="007A3DC5"/>
    <w:rsid w:val="007B2FB9"/>
    <w:rsid w:val="007B40DF"/>
    <w:rsid w:val="007B5310"/>
    <w:rsid w:val="007B66C6"/>
    <w:rsid w:val="007B76C4"/>
    <w:rsid w:val="007C0627"/>
    <w:rsid w:val="007C6C99"/>
    <w:rsid w:val="007D07EB"/>
    <w:rsid w:val="007D21CE"/>
    <w:rsid w:val="007D29DF"/>
    <w:rsid w:val="007D2F89"/>
    <w:rsid w:val="007D512C"/>
    <w:rsid w:val="007E14D2"/>
    <w:rsid w:val="007E1F7A"/>
    <w:rsid w:val="007E206C"/>
    <w:rsid w:val="007E3EF5"/>
    <w:rsid w:val="007F7949"/>
    <w:rsid w:val="0080197B"/>
    <w:rsid w:val="0080226F"/>
    <w:rsid w:val="00804ED2"/>
    <w:rsid w:val="00805A0F"/>
    <w:rsid w:val="0081366B"/>
    <w:rsid w:val="00813705"/>
    <w:rsid w:val="008147F7"/>
    <w:rsid w:val="0082147D"/>
    <w:rsid w:val="00823E15"/>
    <w:rsid w:val="008246E5"/>
    <w:rsid w:val="00830255"/>
    <w:rsid w:val="0083348C"/>
    <w:rsid w:val="008342DC"/>
    <w:rsid w:val="008351E6"/>
    <w:rsid w:val="00840627"/>
    <w:rsid w:val="00840FED"/>
    <w:rsid w:val="0084219D"/>
    <w:rsid w:val="00844823"/>
    <w:rsid w:val="00847C64"/>
    <w:rsid w:val="00856B59"/>
    <w:rsid w:val="00856D2D"/>
    <w:rsid w:val="00861AB5"/>
    <w:rsid w:val="00866A10"/>
    <w:rsid w:val="00866DC0"/>
    <w:rsid w:val="008843C7"/>
    <w:rsid w:val="00885487"/>
    <w:rsid w:val="00886404"/>
    <w:rsid w:val="00893A46"/>
    <w:rsid w:val="00897999"/>
    <w:rsid w:val="008A15D6"/>
    <w:rsid w:val="008A18AC"/>
    <w:rsid w:val="008A3794"/>
    <w:rsid w:val="008A3C14"/>
    <w:rsid w:val="008A4AC4"/>
    <w:rsid w:val="008A4ED6"/>
    <w:rsid w:val="008A6839"/>
    <w:rsid w:val="008C137D"/>
    <w:rsid w:val="008C1B09"/>
    <w:rsid w:val="008C4B61"/>
    <w:rsid w:val="008C6FF1"/>
    <w:rsid w:val="008D127F"/>
    <w:rsid w:val="008D25C4"/>
    <w:rsid w:val="008D2A0E"/>
    <w:rsid w:val="008D2C34"/>
    <w:rsid w:val="008D3CB9"/>
    <w:rsid w:val="008D6460"/>
    <w:rsid w:val="008D7246"/>
    <w:rsid w:val="008E3AC0"/>
    <w:rsid w:val="008E3B45"/>
    <w:rsid w:val="008E5016"/>
    <w:rsid w:val="008F0335"/>
    <w:rsid w:val="008F197D"/>
    <w:rsid w:val="008F4A1F"/>
    <w:rsid w:val="00900C85"/>
    <w:rsid w:val="00902825"/>
    <w:rsid w:val="009174E5"/>
    <w:rsid w:val="00921FD6"/>
    <w:rsid w:val="009241CA"/>
    <w:rsid w:val="00927C7B"/>
    <w:rsid w:val="00932AD4"/>
    <w:rsid w:val="0093558F"/>
    <w:rsid w:val="00937E5B"/>
    <w:rsid w:val="00940E52"/>
    <w:rsid w:val="009416CA"/>
    <w:rsid w:val="0094173A"/>
    <w:rsid w:val="00941AF0"/>
    <w:rsid w:val="00942C86"/>
    <w:rsid w:val="00947CCA"/>
    <w:rsid w:val="009542B8"/>
    <w:rsid w:val="00954647"/>
    <w:rsid w:val="00960FE1"/>
    <w:rsid w:val="009628CC"/>
    <w:rsid w:val="00962EED"/>
    <w:rsid w:val="009638F0"/>
    <w:rsid w:val="00963C85"/>
    <w:rsid w:val="00964368"/>
    <w:rsid w:val="009655BC"/>
    <w:rsid w:val="00966802"/>
    <w:rsid w:val="009704CF"/>
    <w:rsid w:val="00974362"/>
    <w:rsid w:val="00976C5C"/>
    <w:rsid w:val="00977B96"/>
    <w:rsid w:val="009838F7"/>
    <w:rsid w:val="00995C98"/>
    <w:rsid w:val="009979C0"/>
    <w:rsid w:val="00997AC7"/>
    <w:rsid w:val="009A3F93"/>
    <w:rsid w:val="009A5BEE"/>
    <w:rsid w:val="009B6AEF"/>
    <w:rsid w:val="009C18DC"/>
    <w:rsid w:val="009C251E"/>
    <w:rsid w:val="009C44FD"/>
    <w:rsid w:val="009C4F21"/>
    <w:rsid w:val="009D120F"/>
    <w:rsid w:val="009D2576"/>
    <w:rsid w:val="009D347B"/>
    <w:rsid w:val="009D3DED"/>
    <w:rsid w:val="009E1978"/>
    <w:rsid w:val="009E33D3"/>
    <w:rsid w:val="009E6911"/>
    <w:rsid w:val="009E6A00"/>
    <w:rsid w:val="009E6E97"/>
    <w:rsid w:val="009E771A"/>
    <w:rsid w:val="009F0616"/>
    <w:rsid w:val="009F5EBC"/>
    <w:rsid w:val="009F6A99"/>
    <w:rsid w:val="009F6AA4"/>
    <w:rsid w:val="009F6D9C"/>
    <w:rsid w:val="00A0163D"/>
    <w:rsid w:val="00A04681"/>
    <w:rsid w:val="00A07C5D"/>
    <w:rsid w:val="00A11FC1"/>
    <w:rsid w:val="00A12B79"/>
    <w:rsid w:val="00A12CB3"/>
    <w:rsid w:val="00A14B9B"/>
    <w:rsid w:val="00A219C0"/>
    <w:rsid w:val="00A21FC7"/>
    <w:rsid w:val="00A25F65"/>
    <w:rsid w:val="00A3035C"/>
    <w:rsid w:val="00A31541"/>
    <w:rsid w:val="00A364FA"/>
    <w:rsid w:val="00A4105B"/>
    <w:rsid w:val="00A439D2"/>
    <w:rsid w:val="00A444FC"/>
    <w:rsid w:val="00A45640"/>
    <w:rsid w:val="00A4589C"/>
    <w:rsid w:val="00A47E71"/>
    <w:rsid w:val="00A50ED2"/>
    <w:rsid w:val="00A516DF"/>
    <w:rsid w:val="00A542E7"/>
    <w:rsid w:val="00A54B51"/>
    <w:rsid w:val="00A63FCB"/>
    <w:rsid w:val="00A645FD"/>
    <w:rsid w:val="00A67379"/>
    <w:rsid w:val="00A70B1B"/>
    <w:rsid w:val="00A70C6F"/>
    <w:rsid w:val="00A71AC5"/>
    <w:rsid w:val="00A72524"/>
    <w:rsid w:val="00A733CD"/>
    <w:rsid w:val="00A75EF8"/>
    <w:rsid w:val="00A80015"/>
    <w:rsid w:val="00A81B66"/>
    <w:rsid w:val="00A83D8E"/>
    <w:rsid w:val="00A83E55"/>
    <w:rsid w:val="00A84588"/>
    <w:rsid w:val="00A87C15"/>
    <w:rsid w:val="00A87D73"/>
    <w:rsid w:val="00A87D83"/>
    <w:rsid w:val="00A87FBB"/>
    <w:rsid w:val="00A9267C"/>
    <w:rsid w:val="00A96F3F"/>
    <w:rsid w:val="00AA03E4"/>
    <w:rsid w:val="00AA2499"/>
    <w:rsid w:val="00AA424E"/>
    <w:rsid w:val="00AB0513"/>
    <w:rsid w:val="00AB063D"/>
    <w:rsid w:val="00AB1478"/>
    <w:rsid w:val="00AB5775"/>
    <w:rsid w:val="00AB6097"/>
    <w:rsid w:val="00AB6B51"/>
    <w:rsid w:val="00AC0688"/>
    <w:rsid w:val="00AC1322"/>
    <w:rsid w:val="00AC34D8"/>
    <w:rsid w:val="00AC3532"/>
    <w:rsid w:val="00AC37D3"/>
    <w:rsid w:val="00AC4EFE"/>
    <w:rsid w:val="00AC695B"/>
    <w:rsid w:val="00AC699A"/>
    <w:rsid w:val="00AC7D9D"/>
    <w:rsid w:val="00AD09E9"/>
    <w:rsid w:val="00AD1959"/>
    <w:rsid w:val="00AD4E92"/>
    <w:rsid w:val="00AD61F0"/>
    <w:rsid w:val="00AE0251"/>
    <w:rsid w:val="00AE0D63"/>
    <w:rsid w:val="00AE4477"/>
    <w:rsid w:val="00AE4758"/>
    <w:rsid w:val="00AE4842"/>
    <w:rsid w:val="00AE4B4D"/>
    <w:rsid w:val="00AF2688"/>
    <w:rsid w:val="00AF5118"/>
    <w:rsid w:val="00AF57A0"/>
    <w:rsid w:val="00AF7060"/>
    <w:rsid w:val="00B03C38"/>
    <w:rsid w:val="00B0531E"/>
    <w:rsid w:val="00B06DA2"/>
    <w:rsid w:val="00B1698A"/>
    <w:rsid w:val="00B17947"/>
    <w:rsid w:val="00B21458"/>
    <w:rsid w:val="00B33EBB"/>
    <w:rsid w:val="00B35544"/>
    <w:rsid w:val="00B36ED2"/>
    <w:rsid w:val="00B42380"/>
    <w:rsid w:val="00B42C93"/>
    <w:rsid w:val="00B442BE"/>
    <w:rsid w:val="00B46BA6"/>
    <w:rsid w:val="00B50EE6"/>
    <w:rsid w:val="00B51707"/>
    <w:rsid w:val="00B521A1"/>
    <w:rsid w:val="00B5436B"/>
    <w:rsid w:val="00B6386B"/>
    <w:rsid w:val="00B651BE"/>
    <w:rsid w:val="00B66F12"/>
    <w:rsid w:val="00B73179"/>
    <w:rsid w:val="00B735E4"/>
    <w:rsid w:val="00B759CE"/>
    <w:rsid w:val="00B81DA1"/>
    <w:rsid w:val="00B83F41"/>
    <w:rsid w:val="00B84055"/>
    <w:rsid w:val="00B95FBA"/>
    <w:rsid w:val="00B96420"/>
    <w:rsid w:val="00B964FE"/>
    <w:rsid w:val="00B96D6D"/>
    <w:rsid w:val="00B97B10"/>
    <w:rsid w:val="00BA7120"/>
    <w:rsid w:val="00BB1628"/>
    <w:rsid w:val="00BB391B"/>
    <w:rsid w:val="00BB43BC"/>
    <w:rsid w:val="00BB47A8"/>
    <w:rsid w:val="00BB581C"/>
    <w:rsid w:val="00BB5C6B"/>
    <w:rsid w:val="00BB6862"/>
    <w:rsid w:val="00BC2CC6"/>
    <w:rsid w:val="00BC7BFD"/>
    <w:rsid w:val="00BD2EA5"/>
    <w:rsid w:val="00BD65DF"/>
    <w:rsid w:val="00BD71AB"/>
    <w:rsid w:val="00BE6353"/>
    <w:rsid w:val="00BE70F3"/>
    <w:rsid w:val="00BE78A0"/>
    <w:rsid w:val="00BF3CC5"/>
    <w:rsid w:val="00BF639D"/>
    <w:rsid w:val="00C000CE"/>
    <w:rsid w:val="00C03015"/>
    <w:rsid w:val="00C05D59"/>
    <w:rsid w:val="00C125B5"/>
    <w:rsid w:val="00C13754"/>
    <w:rsid w:val="00C22C68"/>
    <w:rsid w:val="00C2529E"/>
    <w:rsid w:val="00C30799"/>
    <w:rsid w:val="00C31ABF"/>
    <w:rsid w:val="00C31CFE"/>
    <w:rsid w:val="00C31DB2"/>
    <w:rsid w:val="00C33266"/>
    <w:rsid w:val="00C33B06"/>
    <w:rsid w:val="00C34267"/>
    <w:rsid w:val="00C372E5"/>
    <w:rsid w:val="00C37E99"/>
    <w:rsid w:val="00C42D43"/>
    <w:rsid w:val="00C4478A"/>
    <w:rsid w:val="00C46C27"/>
    <w:rsid w:val="00C47183"/>
    <w:rsid w:val="00C50E6D"/>
    <w:rsid w:val="00C53EBC"/>
    <w:rsid w:val="00C57B7D"/>
    <w:rsid w:val="00C57DB7"/>
    <w:rsid w:val="00C615C0"/>
    <w:rsid w:val="00C6319E"/>
    <w:rsid w:val="00C6444D"/>
    <w:rsid w:val="00C700A3"/>
    <w:rsid w:val="00C707BF"/>
    <w:rsid w:val="00C71A8D"/>
    <w:rsid w:val="00C721A8"/>
    <w:rsid w:val="00C747DA"/>
    <w:rsid w:val="00C74D5C"/>
    <w:rsid w:val="00C77111"/>
    <w:rsid w:val="00C82D15"/>
    <w:rsid w:val="00C8331C"/>
    <w:rsid w:val="00C83DB7"/>
    <w:rsid w:val="00C86B66"/>
    <w:rsid w:val="00C87EDA"/>
    <w:rsid w:val="00C907B9"/>
    <w:rsid w:val="00C91D71"/>
    <w:rsid w:val="00C9754A"/>
    <w:rsid w:val="00C97C7E"/>
    <w:rsid w:val="00C97D50"/>
    <w:rsid w:val="00CA0E95"/>
    <w:rsid w:val="00CA1544"/>
    <w:rsid w:val="00CB2BF4"/>
    <w:rsid w:val="00CB7CA6"/>
    <w:rsid w:val="00CC0355"/>
    <w:rsid w:val="00CC4909"/>
    <w:rsid w:val="00CD1E88"/>
    <w:rsid w:val="00CD786E"/>
    <w:rsid w:val="00CD7BF8"/>
    <w:rsid w:val="00CE6BA9"/>
    <w:rsid w:val="00CF485D"/>
    <w:rsid w:val="00CF4C67"/>
    <w:rsid w:val="00CF6A4A"/>
    <w:rsid w:val="00CF70DE"/>
    <w:rsid w:val="00D019B4"/>
    <w:rsid w:val="00D03E47"/>
    <w:rsid w:val="00D07503"/>
    <w:rsid w:val="00D075C3"/>
    <w:rsid w:val="00D138B5"/>
    <w:rsid w:val="00D13E00"/>
    <w:rsid w:val="00D141BA"/>
    <w:rsid w:val="00D21A51"/>
    <w:rsid w:val="00D21E51"/>
    <w:rsid w:val="00D23677"/>
    <w:rsid w:val="00D241CD"/>
    <w:rsid w:val="00D273E2"/>
    <w:rsid w:val="00D279C2"/>
    <w:rsid w:val="00D30558"/>
    <w:rsid w:val="00D30FC0"/>
    <w:rsid w:val="00D3403D"/>
    <w:rsid w:val="00D464C0"/>
    <w:rsid w:val="00D53D01"/>
    <w:rsid w:val="00D54C9A"/>
    <w:rsid w:val="00D57368"/>
    <w:rsid w:val="00D6553A"/>
    <w:rsid w:val="00D70817"/>
    <w:rsid w:val="00D84A0B"/>
    <w:rsid w:val="00D84C33"/>
    <w:rsid w:val="00D87E37"/>
    <w:rsid w:val="00D913C4"/>
    <w:rsid w:val="00D94346"/>
    <w:rsid w:val="00DA36C8"/>
    <w:rsid w:val="00DB09A8"/>
    <w:rsid w:val="00DB400F"/>
    <w:rsid w:val="00DB42BB"/>
    <w:rsid w:val="00DB66FA"/>
    <w:rsid w:val="00DB6837"/>
    <w:rsid w:val="00DC338F"/>
    <w:rsid w:val="00DC63B3"/>
    <w:rsid w:val="00DD13CA"/>
    <w:rsid w:val="00DD5F1F"/>
    <w:rsid w:val="00DD70D6"/>
    <w:rsid w:val="00DF0BDF"/>
    <w:rsid w:val="00DF29D9"/>
    <w:rsid w:val="00DF3863"/>
    <w:rsid w:val="00DF3F25"/>
    <w:rsid w:val="00DF4DB7"/>
    <w:rsid w:val="00E007D1"/>
    <w:rsid w:val="00E00937"/>
    <w:rsid w:val="00E01787"/>
    <w:rsid w:val="00E105D8"/>
    <w:rsid w:val="00E127B2"/>
    <w:rsid w:val="00E12ADC"/>
    <w:rsid w:val="00E13E56"/>
    <w:rsid w:val="00E14F4B"/>
    <w:rsid w:val="00E15FE0"/>
    <w:rsid w:val="00E20547"/>
    <w:rsid w:val="00E24B9E"/>
    <w:rsid w:val="00E2675D"/>
    <w:rsid w:val="00E3141B"/>
    <w:rsid w:val="00E32988"/>
    <w:rsid w:val="00E32DB2"/>
    <w:rsid w:val="00E335C6"/>
    <w:rsid w:val="00E417FA"/>
    <w:rsid w:val="00E448AE"/>
    <w:rsid w:val="00E44B69"/>
    <w:rsid w:val="00E45425"/>
    <w:rsid w:val="00E463E1"/>
    <w:rsid w:val="00E465E9"/>
    <w:rsid w:val="00E51637"/>
    <w:rsid w:val="00E51AF3"/>
    <w:rsid w:val="00E533E6"/>
    <w:rsid w:val="00E578B7"/>
    <w:rsid w:val="00E6036E"/>
    <w:rsid w:val="00E60F0D"/>
    <w:rsid w:val="00E61467"/>
    <w:rsid w:val="00E6197A"/>
    <w:rsid w:val="00E629D2"/>
    <w:rsid w:val="00E643E1"/>
    <w:rsid w:val="00E653A6"/>
    <w:rsid w:val="00E71B6F"/>
    <w:rsid w:val="00E74663"/>
    <w:rsid w:val="00E74E73"/>
    <w:rsid w:val="00E8243C"/>
    <w:rsid w:val="00E83049"/>
    <w:rsid w:val="00E8506D"/>
    <w:rsid w:val="00E867DD"/>
    <w:rsid w:val="00E95E50"/>
    <w:rsid w:val="00EA2E5E"/>
    <w:rsid w:val="00EA4656"/>
    <w:rsid w:val="00EA59A4"/>
    <w:rsid w:val="00EB22BA"/>
    <w:rsid w:val="00EB69A6"/>
    <w:rsid w:val="00EC116C"/>
    <w:rsid w:val="00EC4C9A"/>
    <w:rsid w:val="00EC55AD"/>
    <w:rsid w:val="00EC6ADF"/>
    <w:rsid w:val="00EC7AAD"/>
    <w:rsid w:val="00ED0120"/>
    <w:rsid w:val="00ED08BB"/>
    <w:rsid w:val="00ED1DCE"/>
    <w:rsid w:val="00EE0A45"/>
    <w:rsid w:val="00EE47C6"/>
    <w:rsid w:val="00EE4C73"/>
    <w:rsid w:val="00EE4DB1"/>
    <w:rsid w:val="00EE5CBF"/>
    <w:rsid w:val="00EE5F7E"/>
    <w:rsid w:val="00EE76F2"/>
    <w:rsid w:val="00EF1E65"/>
    <w:rsid w:val="00EF2D47"/>
    <w:rsid w:val="00EF5D2A"/>
    <w:rsid w:val="00EF5FA4"/>
    <w:rsid w:val="00EF7943"/>
    <w:rsid w:val="00F00DC0"/>
    <w:rsid w:val="00F0123A"/>
    <w:rsid w:val="00F015B4"/>
    <w:rsid w:val="00F06718"/>
    <w:rsid w:val="00F06F05"/>
    <w:rsid w:val="00F076A9"/>
    <w:rsid w:val="00F12F15"/>
    <w:rsid w:val="00F13225"/>
    <w:rsid w:val="00F142DE"/>
    <w:rsid w:val="00F14FBF"/>
    <w:rsid w:val="00F17FB5"/>
    <w:rsid w:val="00F24F95"/>
    <w:rsid w:val="00F26A3D"/>
    <w:rsid w:val="00F27FD5"/>
    <w:rsid w:val="00F32FDC"/>
    <w:rsid w:val="00F3466C"/>
    <w:rsid w:val="00F35EF6"/>
    <w:rsid w:val="00F40AA3"/>
    <w:rsid w:val="00F426F2"/>
    <w:rsid w:val="00F5086C"/>
    <w:rsid w:val="00F5199A"/>
    <w:rsid w:val="00F544F1"/>
    <w:rsid w:val="00F549C7"/>
    <w:rsid w:val="00F57CBE"/>
    <w:rsid w:val="00F61618"/>
    <w:rsid w:val="00F747AB"/>
    <w:rsid w:val="00F74890"/>
    <w:rsid w:val="00F820A1"/>
    <w:rsid w:val="00F822D3"/>
    <w:rsid w:val="00F82549"/>
    <w:rsid w:val="00F82BDC"/>
    <w:rsid w:val="00F87911"/>
    <w:rsid w:val="00F95510"/>
    <w:rsid w:val="00F96C3F"/>
    <w:rsid w:val="00F97AF1"/>
    <w:rsid w:val="00FA100A"/>
    <w:rsid w:val="00FA1DFA"/>
    <w:rsid w:val="00FA6781"/>
    <w:rsid w:val="00FA693B"/>
    <w:rsid w:val="00FA6C51"/>
    <w:rsid w:val="00FB3858"/>
    <w:rsid w:val="00FB4DAC"/>
    <w:rsid w:val="00FB54DA"/>
    <w:rsid w:val="00FB60E1"/>
    <w:rsid w:val="00FB6BEE"/>
    <w:rsid w:val="00FC2BCE"/>
    <w:rsid w:val="00FC2FE3"/>
    <w:rsid w:val="00FC38C8"/>
    <w:rsid w:val="00FD0631"/>
    <w:rsid w:val="00FD2A65"/>
    <w:rsid w:val="00FD3692"/>
    <w:rsid w:val="00FD3C38"/>
    <w:rsid w:val="00FD3E38"/>
    <w:rsid w:val="00FE0AF8"/>
    <w:rsid w:val="00FE0D10"/>
    <w:rsid w:val="00FE3AC1"/>
    <w:rsid w:val="00FE3DEA"/>
    <w:rsid w:val="00FE6C0A"/>
    <w:rsid w:val="00FF55B7"/>
    <w:rsid w:val="00FF563F"/>
    <w:rsid w:val="00FF5F53"/>
    <w:rsid w:val="00FF62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A0E78"/>
  <w15:docId w15:val="{01AFEE93-2DA4-4F89-BE95-D140B818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E5E"/>
    <w:rPr>
      <w:sz w:val="24"/>
      <w:szCs w:val="24"/>
    </w:rPr>
  </w:style>
  <w:style w:type="paragraph" w:styleId="Heading1">
    <w:name w:val="heading 1"/>
    <w:basedOn w:val="Normal"/>
    <w:next w:val="Normal"/>
    <w:qFormat/>
    <w:rsid w:val="00647B65"/>
    <w:pPr>
      <w:keepNext/>
      <w:outlineLvl w:val="0"/>
    </w:pPr>
    <w:rPr>
      <w:rFonts w:ascii="Verdana" w:hAnsi="Verdana"/>
      <w:b/>
      <w:sz w:val="18"/>
      <w:szCs w:val="20"/>
      <w:lang w:val="en-GB"/>
    </w:rPr>
  </w:style>
  <w:style w:type="paragraph" w:styleId="Heading2">
    <w:name w:val="heading 2"/>
    <w:basedOn w:val="Normal"/>
    <w:next w:val="Normal"/>
    <w:link w:val="Heading2Char"/>
    <w:uiPriority w:val="9"/>
    <w:semiHidden/>
    <w:unhideWhenUsed/>
    <w:qFormat/>
    <w:rsid w:val="00E867D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DB400F"/>
    <w:pPr>
      <w:keepNext/>
      <w:spacing w:before="240" w:after="60"/>
      <w:outlineLvl w:val="2"/>
    </w:pPr>
    <w:rPr>
      <w:rFonts w:ascii="Arial" w:hAnsi="Arial"/>
      <w:b/>
      <w:bCs/>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47B65"/>
    <w:rPr>
      <w:color w:val="0000FF"/>
      <w:u w:val="single"/>
    </w:rPr>
  </w:style>
  <w:style w:type="paragraph" w:customStyle="1" w:styleId="Char">
    <w:name w:val="Char"/>
    <w:basedOn w:val="Normal"/>
    <w:rsid w:val="00647B65"/>
    <w:pPr>
      <w:spacing w:after="160" w:line="240" w:lineRule="exact"/>
    </w:pPr>
    <w:rPr>
      <w:rFonts w:ascii="Verdana" w:hAnsi="Verdana" w:cs="Arial"/>
      <w:sz w:val="22"/>
      <w:szCs w:val="20"/>
    </w:rPr>
  </w:style>
  <w:style w:type="character" w:styleId="Emphasis">
    <w:name w:val="Emphasis"/>
    <w:qFormat/>
    <w:rsid w:val="001E3937"/>
    <w:rPr>
      <w:b/>
      <w:bCs/>
      <w:i w:val="0"/>
      <w:iCs w:val="0"/>
    </w:rPr>
  </w:style>
  <w:style w:type="paragraph" w:styleId="Subtitle">
    <w:name w:val="Subtitle"/>
    <w:basedOn w:val="Normal"/>
    <w:qFormat/>
    <w:rsid w:val="00647B65"/>
    <w:rPr>
      <w:sz w:val="28"/>
    </w:rPr>
  </w:style>
  <w:style w:type="paragraph" w:styleId="BodyText2">
    <w:name w:val="Body Text 2"/>
    <w:basedOn w:val="Normal"/>
    <w:rsid w:val="00647B65"/>
    <w:pPr>
      <w:widowControl w:val="0"/>
    </w:pPr>
    <w:rPr>
      <w:rFonts w:ascii="Verdana" w:hAnsi="Verdana"/>
      <w:snapToGrid w:val="0"/>
      <w:sz w:val="16"/>
      <w:szCs w:val="20"/>
      <w:lang w:val="en-GB"/>
    </w:rPr>
  </w:style>
  <w:style w:type="paragraph" w:styleId="ListParagraph">
    <w:name w:val="List Paragraph"/>
    <w:basedOn w:val="Normal"/>
    <w:qFormat/>
    <w:rsid w:val="00647B65"/>
    <w:pPr>
      <w:spacing w:after="200" w:line="276" w:lineRule="auto"/>
      <w:ind w:left="720"/>
      <w:contextualSpacing/>
    </w:pPr>
    <w:rPr>
      <w:rFonts w:ascii="Calibri" w:eastAsia="Calibri" w:hAnsi="Calibri"/>
      <w:sz w:val="22"/>
      <w:szCs w:val="22"/>
    </w:rPr>
  </w:style>
  <w:style w:type="paragraph" w:customStyle="1" w:styleId="cog-bullet">
    <w:name w:val="cog-bullet"/>
    <w:basedOn w:val="Normal"/>
    <w:rsid w:val="00647B65"/>
    <w:pPr>
      <w:keepNext/>
      <w:numPr>
        <w:numId w:val="1"/>
      </w:numPr>
      <w:spacing w:before="60" w:after="60" w:line="260" w:lineRule="atLeast"/>
    </w:pPr>
    <w:rPr>
      <w:rFonts w:ascii="Arial" w:eastAsia="Arial Unicode MS" w:hAnsi="Arial" w:cs="Arial"/>
      <w:sz w:val="20"/>
      <w:szCs w:val="20"/>
    </w:rPr>
  </w:style>
  <w:style w:type="character" w:customStyle="1" w:styleId="CharChar2">
    <w:name w:val="Char Char2"/>
    <w:rsid w:val="00647B65"/>
    <w:rPr>
      <w:rFonts w:ascii="Verdana" w:hAnsi="Verdana"/>
      <w:b/>
      <w:sz w:val="18"/>
      <w:lang w:val="en-GB" w:eastAsia="en-US" w:bidi="ar-SA"/>
    </w:rPr>
  </w:style>
  <w:style w:type="paragraph" w:customStyle="1" w:styleId="CharCharCharCharCharChar1CharCharCharCharCharCharChar">
    <w:name w:val="Char Char Char Char Char Char1 Char Char Char Char Char Char Char"/>
    <w:basedOn w:val="Normal"/>
    <w:rsid w:val="00647B65"/>
    <w:pPr>
      <w:spacing w:after="160" w:line="240" w:lineRule="exact"/>
    </w:pPr>
    <w:rPr>
      <w:rFonts w:ascii="Verdana" w:hAnsi="Verdana" w:cs="Arial"/>
      <w:sz w:val="22"/>
      <w:szCs w:val="20"/>
    </w:rPr>
  </w:style>
  <w:style w:type="paragraph" w:styleId="Header">
    <w:name w:val="header"/>
    <w:basedOn w:val="Normal"/>
    <w:link w:val="HeaderChar"/>
    <w:uiPriority w:val="99"/>
    <w:rsid w:val="00647B65"/>
    <w:pPr>
      <w:tabs>
        <w:tab w:val="center" w:pos="4320"/>
        <w:tab w:val="right" w:pos="8640"/>
      </w:tabs>
    </w:pPr>
  </w:style>
  <w:style w:type="character" w:customStyle="1" w:styleId="CharChar1">
    <w:name w:val="Char Char1"/>
    <w:rsid w:val="00647B65"/>
    <w:rPr>
      <w:sz w:val="24"/>
      <w:szCs w:val="24"/>
      <w:lang w:val="en-US" w:eastAsia="en-US" w:bidi="ar-SA"/>
    </w:rPr>
  </w:style>
  <w:style w:type="paragraph" w:styleId="PlainText">
    <w:name w:val="Plain Text"/>
    <w:basedOn w:val="Normal"/>
    <w:rsid w:val="00647B65"/>
    <w:rPr>
      <w:rFonts w:ascii="Courier New" w:hAnsi="Courier New" w:cs="Courier New"/>
      <w:sz w:val="20"/>
      <w:szCs w:val="20"/>
    </w:rPr>
  </w:style>
  <w:style w:type="character" w:customStyle="1" w:styleId="CharChar">
    <w:name w:val="Char Char"/>
    <w:rsid w:val="00647B65"/>
    <w:rPr>
      <w:rFonts w:ascii="Courier New" w:hAnsi="Courier New" w:cs="Courier New"/>
      <w:lang w:val="en-US" w:eastAsia="en-US" w:bidi="ar-SA"/>
    </w:rPr>
  </w:style>
  <w:style w:type="paragraph" w:customStyle="1" w:styleId="Bodytext">
    <w:name w:val="Bodytext"/>
    <w:basedOn w:val="Normal"/>
    <w:rsid w:val="00647B65"/>
    <w:rPr>
      <w:sz w:val="22"/>
      <w:szCs w:val="20"/>
    </w:rPr>
  </w:style>
  <w:style w:type="paragraph" w:customStyle="1" w:styleId="Objective">
    <w:name w:val="Objective"/>
    <w:basedOn w:val="Normal"/>
    <w:next w:val="BodyText0"/>
    <w:rsid w:val="00647B65"/>
    <w:pPr>
      <w:spacing w:before="60" w:after="220" w:line="220" w:lineRule="atLeast"/>
      <w:jc w:val="both"/>
    </w:pPr>
    <w:rPr>
      <w:rFonts w:ascii="Garamond" w:hAnsi="Garamond"/>
      <w:sz w:val="22"/>
      <w:szCs w:val="20"/>
    </w:rPr>
  </w:style>
  <w:style w:type="paragraph" w:styleId="BodyText0">
    <w:name w:val="Body Text"/>
    <w:basedOn w:val="Normal"/>
    <w:rsid w:val="00647B65"/>
    <w:pPr>
      <w:spacing w:after="120"/>
    </w:pPr>
  </w:style>
  <w:style w:type="paragraph" w:customStyle="1" w:styleId="NormalBold">
    <w:name w:val="Normal Bold"/>
    <w:basedOn w:val="Normal"/>
    <w:rsid w:val="00647B65"/>
    <w:pPr>
      <w:jc w:val="both"/>
    </w:pPr>
    <w:rPr>
      <w:rFonts w:ascii="Trebuchet MS" w:hAnsi="Trebuchet MS"/>
      <w:b/>
      <w:color w:val="000080"/>
      <w:sz w:val="20"/>
    </w:rPr>
  </w:style>
  <w:style w:type="paragraph" w:customStyle="1" w:styleId="CharChar0">
    <w:name w:val="Char Char"/>
    <w:basedOn w:val="Normal"/>
    <w:rsid w:val="00647B65"/>
    <w:pPr>
      <w:spacing w:after="160" w:line="240" w:lineRule="exact"/>
    </w:pPr>
    <w:rPr>
      <w:rFonts w:ascii="Verdana" w:hAnsi="Verdana" w:cs="Arial"/>
      <w:sz w:val="22"/>
      <w:szCs w:val="20"/>
    </w:rPr>
  </w:style>
  <w:style w:type="paragraph" w:styleId="CommentText">
    <w:name w:val="annotation text"/>
    <w:basedOn w:val="Normal"/>
    <w:semiHidden/>
    <w:rsid w:val="00647B65"/>
    <w:rPr>
      <w:sz w:val="20"/>
      <w:szCs w:val="20"/>
    </w:rPr>
  </w:style>
  <w:style w:type="paragraph" w:customStyle="1" w:styleId="Char0">
    <w:name w:val="Char"/>
    <w:basedOn w:val="Normal"/>
    <w:rsid w:val="00647B65"/>
    <w:pPr>
      <w:spacing w:after="160" w:line="240" w:lineRule="exact"/>
    </w:pPr>
    <w:rPr>
      <w:rFonts w:ascii="Verdana" w:hAnsi="Verdana" w:cs="Arial"/>
      <w:sz w:val="22"/>
      <w:szCs w:val="20"/>
    </w:rPr>
  </w:style>
  <w:style w:type="paragraph" w:customStyle="1" w:styleId="Heading32">
    <w:name w:val="Heading 32"/>
    <w:basedOn w:val="Normal"/>
    <w:rsid w:val="001E3937"/>
    <w:pPr>
      <w:outlineLvl w:val="3"/>
    </w:pPr>
    <w:rPr>
      <w:rFonts w:eastAsia="MS Mincho"/>
      <w:sz w:val="27"/>
      <w:szCs w:val="27"/>
      <w:lang w:eastAsia="ja-JP" w:bidi="hi-IN"/>
    </w:rPr>
  </w:style>
  <w:style w:type="paragraph" w:styleId="BodyText3">
    <w:name w:val="Body Text 3"/>
    <w:basedOn w:val="Normal"/>
    <w:rsid w:val="00DB400F"/>
    <w:pPr>
      <w:spacing w:after="120"/>
    </w:pPr>
    <w:rPr>
      <w:sz w:val="16"/>
      <w:szCs w:val="16"/>
      <w:lang w:val="en-IN"/>
    </w:rPr>
  </w:style>
  <w:style w:type="paragraph" w:styleId="NormalWeb">
    <w:name w:val="Normal (Web)"/>
    <w:basedOn w:val="Normal"/>
    <w:uiPriority w:val="99"/>
    <w:unhideWhenUsed/>
    <w:rsid w:val="0057559E"/>
    <w:pPr>
      <w:spacing w:before="100" w:beforeAutospacing="1" w:after="100" w:afterAutospacing="1"/>
    </w:pPr>
  </w:style>
  <w:style w:type="paragraph" w:styleId="Footer">
    <w:name w:val="footer"/>
    <w:basedOn w:val="Normal"/>
    <w:link w:val="FooterChar"/>
    <w:uiPriority w:val="99"/>
    <w:unhideWhenUsed/>
    <w:rsid w:val="007321F2"/>
    <w:pPr>
      <w:tabs>
        <w:tab w:val="center" w:pos="4513"/>
        <w:tab w:val="right" w:pos="9026"/>
      </w:tabs>
    </w:pPr>
  </w:style>
  <w:style w:type="character" w:customStyle="1" w:styleId="FooterChar">
    <w:name w:val="Footer Char"/>
    <w:link w:val="Footer"/>
    <w:uiPriority w:val="99"/>
    <w:rsid w:val="007321F2"/>
    <w:rPr>
      <w:sz w:val="24"/>
      <w:szCs w:val="24"/>
      <w:lang w:val="en-US" w:eastAsia="en-US"/>
    </w:rPr>
  </w:style>
  <w:style w:type="paragraph" w:styleId="BalloonText">
    <w:name w:val="Balloon Text"/>
    <w:basedOn w:val="Normal"/>
    <w:link w:val="BalloonTextChar"/>
    <w:uiPriority w:val="99"/>
    <w:semiHidden/>
    <w:unhideWhenUsed/>
    <w:rsid w:val="007321F2"/>
    <w:rPr>
      <w:rFonts w:ascii="Tahoma" w:hAnsi="Tahoma"/>
      <w:sz w:val="16"/>
      <w:szCs w:val="16"/>
    </w:rPr>
  </w:style>
  <w:style w:type="character" w:customStyle="1" w:styleId="BalloonTextChar">
    <w:name w:val="Balloon Text Char"/>
    <w:link w:val="BalloonText"/>
    <w:uiPriority w:val="99"/>
    <w:semiHidden/>
    <w:rsid w:val="007321F2"/>
    <w:rPr>
      <w:rFonts w:ascii="Tahoma" w:hAnsi="Tahoma" w:cs="Tahoma"/>
      <w:sz w:val="16"/>
      <w:szCs w:val="16"/>
      <w:lang w:val="en-US" w:eastAsia="en-US"/>
    </w:rPr>
  </w:style>
  <w:style w:type="table" w:styleId="TableGrid">
    <w:name w:val="Table Grid"/>
    <w:basedOn w:val="TableNormal"/>
    <w:uiPriority w:val="59"/>
    <w:rsid w:val="00601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ultbody1">
    <w:name w:val="resultbody1"/>
    <w:rsid w:val="002371F4"/>
    <w:rPr>
      <w:rFonts w:ascii="MS Reference Sans Serif" w:hAnsi="MS Reference Sans Serif"/>
      <w:b w:val="0"/>
      <w:bCs w:val="0"/>
      <w:color w:val="333333"/>
      <w:sz w:val="22"/>
      <w:szCs w:val="22"/>
    </w:rPr>
  </w:style>
  <w:style w:type="character" w:customStyle="1" w:styleId="Heading3Char">
    <w:name w:val="Heading 3 Char"/>
    <w:link w:val="Heading3"/>
    <w:rsid w:val="00EA59A4"/>
    <w:rPr>
      <w:rFonts w:ascii="Arial" w:hAnsi="Arial" w:cs="Arial"/>
      <w:b/>
      <w:bCs/>
      <w:sz w:val="26"/>
      <w:szCs w:val="26"/>
      <w:lang w:val="en-IN"/>
    </w:rPr>
  </w:style>
  <w:style w:type="character" w:customStyle="1" w:styleId="Heading2Char">
    <w:name w:val="Heading 2 Char"/>
    <w:link w:val="Heading2"/>
    <w:uiPriority w:val="9"/>
    <w:semiHidden/>
    <w:rsid w:val="00E867DD"/>
    <w:rPr>
      <w:rFonts w:ascii="Cambria" w:eastAsia="Times New Roman" w:hAnsi="Cambria" w:cs="Times New Roman"/>
      <w:b/>
      <w:bCs/>
      <w:i/>
      <w:iCs/>
      <w:sz w:val="28"/>
      <w:szCs w:val="28"/>
    </w:rPr>
  </w:style>
  <w:style w:type="paragraph" w:styleId="NoSpacing">
    <w:name w:val="No Spacing"/>
    <w:uiPriority w:val="1"/>
    <w:qFormat/>
    <w:rsid w:val="00B46BA6"/>
    <w:rPr>
      <w:rFonts w:ascii="Calibri" w:eastAsia="Calibri" w:hAnsi="Calibri"/>
      <w:sz w:val="22"/>
      <w:szCs w:val="22"/>
    </w:rPr>
  </w:style>
  <w:style w:type="paragraph" w:customStyle="1" w:styleId="ExperienceBlockChar">
    <w:name w:val="Experience_Block Char"/>
    <w:basedOn w:val="Normal"/>
    <w:rsid w:val="00F544F1"/>
    <w:pPr>
      <w:widowControl w:val="0"/>
      <w:adjustRightInd w:val="0"/>
      <w:spacing w:after="60"/>
      <w:ind w:left="1267" w:right="360"/>
      <w:textAlignment w:val="baseline"/>
    </w:pPr>
    <w:rPr>
      <w:rFonts w:ascii="Verdana" w:hAnsi="Verdana"/>
      <w:sz w:val="20"/>
      <w:szCs w:val="20"/>
    </w:rPr>
  </w:style>
  <w:style w:type="character" w:customStyle="1" w:styleId="HeaderChar">
    <w:name w:val="Header Char"/>
    <w:link w:val="Header"/>
    <w:uiPriority w:val="99"/>
    <w:rsid w:val="00964368"/>
    <w:rPr>
      <w:sz w:val="24"/>
      <w:szCs w:val="24"/>
    </w:rPr>
  </w:style>
  <w:style w:type="character" w:styleId="Strong">
    <w:name w:val="Strong"/>
    <w:qFormat/>
    <w:rsid w:val="00964368"/>
    <w:rPr>
      <w:b/>
      <w:bCs/>
    </w:rPr>
  </w:style>
  <w:style w:type="character" w:styleId="FollowedHyperlink">
    <w:name w:val="FollowedHyperlink"/>
    <w:uiPriority w:val="99"/>
    <w:semiHidden/>
    <w:unhideWhenUsed/>
    <w:rsid w:val="00B06DA2"/>
    <w:rPr>
      <w:color w:val="800080"/>
      <w:u w:val="single"/>
    </w:rPr>
  </w:style>
  <w:style w:type="character" w:styleId="UnresolvedMention">
    <w:name w:val="Unresolved Mention"/>
    <w:uiPriority w:val="99"/>
    <w:semiHidden/>
    <w:unhideWhenUsed/>
    <w:rsid w:val="00705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5519">
      <w:bodyDiv w:val="1"/>
      <w:marLeft w:val="0"/>
      <w:marRight w:val="0"/>
      <w:marTop w:val="0"/>
      <w:marBottom w:val="0"/>
      <w:divBdr>
        <w:top w:val="none" w:sz="0" w:space="0" w:color="auto"/>
        <w:left w:val="none" w:sz="0" w:space="0" w:color="auto"/>
        <w:bottom w:val="none" w:sz="0" w:space="0" w:color="auto"/>
        <w:right w:val="none" w:sz="0" w:space="0" w:color="auto"/>
      </w:divBdr>
    </w:div>
    <w:div w:id="270089971">
      <w:bodyDiv w:val="1"/>
      <w:marLeft w:val="0"/>
      <w:marRight w:val="0"/>
      <w:marTop w:val="0"/>
      <w:marBottom w:val="0"/>
      <w:divBdr>
        <w:top w:val="none" w:sz="0" w:space="0" w:color="auto"/>
        <w:left w:val="none" w:sz="0" w:space="0" w:color="auto"/>
        <w:bottom w:val="none" w:sz="0" w:space="0" w:color="auto"/>
        <w:right w:val="none" w:sz="0" w:space="0" w:color="auto"/>
      </w:divBdr>
    </w:div>
    <w:div w:id="435715545">
      <w:bodyDiv w:val="1"/>
      <w:marLeft w:val="0"/>
      <w:marRight w:val="0"/>
      <w:marTop w:val="0"/>
      <w:marBottom w:val="0"/>
      <w:divBdr>
        <w:top w:val="none" w:sz="0" w:space="0" w:color="auto"/>
        <w:left w:val="none" w:sz="0" w:space="0" w:color="auto"/>
        <w:bottom w:val="none" w:sz="0" w:space="0" w:color="auto"/>
        <w:right w:val="none" w:sz="0" w:space="0" w:color="auto"/>
      </w:divBdr>
    </w:div>
    <w:div w:id="585964266">
      <w:bodyDiv w:val="1"/>
      <w:marLeft w:val="0"/>
      <w:marRight w:val="0"/>
      <w:marTop w:val="0"/>
      <w:marBottom w:val="0"/>
      <w:divBdr>
        <w:top w:val="none" w:sz="0" w:space="0" w:color="auto"/>
        <w:left w:val="none" w:sz="0" w:space="0" w:color="auto"/>
        <w:bottom w:val="none" w:sz="0" w:space="0" w:color="auto"/>
        <w:right w:val="none" w:sz="0" w:space="0" w:color="auto"/>
      </w:divBdr>
    </w:div>
    <w:div w:id="610207565">
      <w:bodyDiv w:val="1"/>
      <w:marLeft w:val="0"/>
      <w:marRight w:val="0"/>
      <w:marTop w:val="0"/>
      <w:marBottom w:val="0"/>
      <w:divBdr>
        <w:top w:val="none" w:sz="0" w:space="0" w:color="auto"/>
        <w:left w:val="none" w:sz="0" w:space="0" w:color="auto"/>
        <w:bottom w:val="none" w:sz="0" w:space="0" w:color="auto"/>
        <w:right w:val="none" w:sz="0" w:space="0" w:color="auto"/>
      </w:divBdr>
    </w:div>
    <w:div w:id="774862556">
      <w:bodyDiv w:val="1"/>
      <w:marLeft w:val="0"/>
      <w:marRight w:val="0"/>
      <w:marTop w:val="0"/>
      <w:marBottom w:val="0"/>
      <w:divBdr>
        <w:top w:val="none" w:sz="0" w:space="0" w:color="auto"/>
        <w:left w:val="none" w:sz="0" w:space="0" w:color="auto"/>
        <w:bottom w:val="none" w:sz="0" w:space="0" w:color="auto"/>
        <w:right w:val="none" w:sz="0" w:space="0" w:color="auto"/>
      </w:divBdr>
    </w:div>
    <w:div w:id="810288195">
      <w:bodyDiv w:val="1"/>
      <w:marLeft w:val="0"/>
      <w:marRight w:val="0"/>
      <w:marTop w:val="0"/>
      <w:marBottom w:val="0"/>
      <w:divBdr>
        <w:top w:val="none" w:sz="0" w:space="0" w:color="auto"/>
        <w:left w:val="none" w:sz="0" w:space="0" w:color="auto"/>
        <w:bottom w:val="none" w:sz="0" w:space="0" w:color="auto"/>
        <w:right w:val="none" w:sz="0" w:space="0" w:color="auto"/>
      </w:divBdr>
    </w:div>
    <w:div w:id="1079257662">
      <w:bodyDiv w:val="1"/>
      <w:marLeft w:val="0"/>
      <w:marRight w:val="0"/>
      <w:marTop w:val="0"/>
      <w:marBottom w:val="0"/>
      <w:divBdr>
        <w:top w:val="none" w:sz="0" w:space="0" w:color="auto"/>
        <w:left w:val="none" w:sz="0" w:space="0" w:color="auto"/>
        <w:bottom w:val="none" w:sz="0" w:space="0" w:color="auto"/>
        <w:right w:val="none" w:sz="0" w:space="0" w:color="auto"/>
      </w:divBdr>
    </w:div>
    <w:div w:id="1166357788">
      <w:bodyDiv w:val="1"/>
      <w:marLeft w:val="0"/>
      <w:marRight w:val="0"/>
      <w:marTop w:val="0"/>
      <w:marBottom w:val="0"/>
      <w:divBdr>
        <w:top w:val="none" w:sz="0" w:space="0" w:color="auto"/>
        <w:left w:val="none" w:sz="0" w:space="0" w:color="auto"/>
        <w:bottom w:val="none" w:sz="0" w:space="0" w:color="auto"/>
        <w:right w:val="none" w:sz="0" w:space="0" w:color="auto"/>
      </w:divBdr>
    </w:div>
    <w:div w:id="1243682178">
      <w:bodyDiv w:val="1"/>
      <w:marLeft w:val="0"/>
      <w:marRight w:val="0"/>
      <w:marTop w:val="0"/>
      <w:marBottom w:val="0"/>
      <w:divBdr>
        <w:top w:val="none" w:sz="0" w:space="0" w:color="auto"/>
        <w:left w:val="none" w:sz="0" w:space="0" w:color="auto"/>
        <w:bottom w:val="none" w:sz="0" w:space="0" w:color="auto"/>
        <w:right w:val="none" w:sz="0" w:space="0" w:color="auto"/>
      </w:divBdr>
    </w:div>
    <w:div w:id="1269047402">
      <w:bodyDiv w:val="1"/>
      <w:marLeft w:val="0"/>
      <w:marRight w:val="0"/>
      <w:marTop w:val="0"/>
      <w:marBottom w:val="0"/>
      <w:divBdr>
        <w:top w:val="none" w:sz="0" w:space="0" w:color="auto"/>
        <w:left w:val="none" w:sz="0" w:space="0" w:color="auto"/>
        <w:bottom w:val="none" w:sz="0" w:space="0" w:color="auto"/>
        <w:right w:val="none" w:sz="0" w:space="0" w:color="auto"/>
      </w:divBdr>
    </w:div>
    <w:div w:id="1358385220">
      <w:bodyDiv w:val="1"/>
      <w:marLeft w:val="0"/>
      <w:marRight w:val="0"/>
      <w:marTop w:val="0"/>
      <w:marBottom w:val="0"/>
      <w:divBdr>
        <w:top w:val="none" w:sz="0" w:space="0" w:color="auto"/>
        <w:left w:val="none" w:sz="0" w:space="0" w:color="auto"/>
        <w:bottom w:val="none" w:sz="0" w:space="0" w:color="auto"/>
        <w:right w:val="none" w:sz="0" w:space="0" w:color="auto"/>
      </w:divBdr>
    </w:div>
    <w:div w:id="1636450152">
      <w:bodyDiv w:val="1"/>
      <w:marLeft w:val="120"/>
      <w:marRight w:val="120"/>
      <w:marTop w:val="45"/>
      <w:marBottom w:val="45"/>
      <w:divBdr>
        <w:top w:val="none" w:sz="0" w:space="0" w:color="auto"/>
        <w:left w:val="none" w:sz="0" w:space="0" w:color="auto"/>
        <w:bottom w:val="none" w:sz="0" w:space="0" w:color="auto"/>
        <w:right w:val="none" w:sz="0" w:space="0" w:color="auto"/>
      </w:divBdr>
      <w:divsChild>
        <w:div w:id="964699414">
          <w:marLeft w:val="0"/>
          <w:marRight w:val="0"/>
          <w:marTop w:val="0"/>
          <w:marBottom w:val="0"/>
          <w:divBdr>
            <w:top w:val="none" w:sz="0" w:space="0" w:color="auto"/>
            <w:left w:val="none" w:sz="0" w:space="0" w:color="auto"/>
            <w:bottom w:val="none" w:sz="0" w:space="0" w:color="auto"/>
            <w:right w:val="none" w:sz="0" w:space="0" w:color="auto"/>
          </w:divBdr>
          <w:divsChild>
            <w:div w:id="1734810908">
              <w:marLeft w:val="240"/>
              <w:marRight w:val="240"/>
              <w:marTop w:val="0"/>
              <w:marBottom w:val="0"/>
              <w:divBdr>
                <w:top w:val="none" w:sz="0" w:space="0" w:color="auto"/>
                <w:left w:val="none" w:sz="0" w:space="0" w:color="auto"/>
                <w:bottom w:val="none" w:sz="0" w:space="0" w:color="auto"/>
                <w:right w:val="none" w:sz="0" w:space="0" w:color="auto"/>
              </w:divBdr>
              <w:divsChild>
                <w:div w:id="9147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14976">
      <w:bodyDiv w:val="1"/>
      <w:marLeft w:val="0"/>
      <w:marRight w:val="0"/>
      <w:marTop w:val="0"/>
      <w:marBottom w:val="0"/>
      <w:divBdr>
        <w:top w:val="none" w:sz="0" w:space="0" w:color="auto"/>
        <w:left w:val="none" w:sz="0" w:space="0" w:color="auto"/>
        <w:bottom w:val="none" w:sz="0" w:space="0" w:color="auto"/>
        <w:right w:val="none" w:sz="0" w:space="0" w:color="auto"/>
      </w:divBdr>
    </w:div>
    <w:div w:id="1781682195">
      <w:bodyDiv w:val="1"/>
      <w:marLeft w:val="0"/>
      <w:marRight w:val="0"/>
      <w:marTop w:val="0"/>
      <w:marBottom w:val="0"/>
      <w:divBdr>
        <w:top w:val="none" w:sz="0" w:space="0" w:color="auto"/>
        <w:left w:val="none" w:sz="0" w:space="0" w:color="auto"/>
        <w:bottom w:val="none" w:sz="0" w:space="0" w:color="auto"/>
        <w:right w:val="none" w:sz="0" w:space="0" w:color="auto"/>
      </w:divBdr>
    </w:div>
    <w:div w:id="1991789481">
      <w:bodyDiv w:val="1"/>
      <w:marLeft w:val="0"/>
      <w:marRight w:val="0"/>
      <w:marTop w:val="0"/>
      <w:marBottom w:val="0"/>
      <w:divBdr>
        <w:top w:val="none" w:sz="0" w:space="0" w:color="auto"/>
        <w:left w:val="none" w:sz="0" w:space="0" w:color="auto"/>
        <w:bottom w:val="none" w:sz="0" w:space="0" w:color="auto"/>
        <w:right w:val="none" w:sz="0" w:space="0" w:color="auto"/>
      </w:divBdr>
    </w:div>
    <w:div w:id="2063669461">
      <w:bodyDiv w:val="1"/>
      <w:marLeft w:val="0"/>
      <w:marRight w:val="0"/>
      <w:marTop w:val="0"/>
      <w:marBottom w:val="0"/>
      <w:divBdr>
        <w:top w:val="none" w:sz="0" w:space="0" w:color="auto"/>
        <w:left w:val="none" w:sz="0" w:space="0" w:color="auto"/>
        <w:bottom w:val="none" w:sz="0" w:space="0" w:color="auto"/>
        <w:right w:val="none" w:sz="0" w:space="0" w:color="auto"/>
      </w:divBdr>
    </w:div>
    <w:div w:id="2109421272">
      <w:bodyDiv w:val="1"/>
      <w:marLeft w:val="0"/>
      <w:marRight w:val="0"/>
      <w:marTop w:val="0"/>
      <w:marBottom w:val="0"/>
      <w:divBdr>
        <w:top w:val="none" w:sz="0" w:space="0" w:color="auto"/>
        <w:left w:val="none" w:sz="0" w:space="0" w:color="auto"/>
        <w:bottom w:val="none" w:sz="0" w:space="0" w:color="auto"/>
        <w:right w:val="none" w:sz="0" w:space="0" w:color="auto"/>
      </w:divBdr>
      <w:divsChild>
        <w:div w:id="1650135915">
          <w:marLeft w:val="0"/>
          <w:marRight w:val="0"/>
          <w:marTop w:val="0"/>
          <w:marBottom w:val="0"/>
          <w:divBdr>
            <w:top w:val="none" w:sz="0" w:space="0" w:color="auto"/>
            <w:left w:val="none" w:sz="0" w:space="0" w:color="auto"/>
            <w:bottom w:val="none" w:sz="0" w:space="0" w:color="auto"/>
            <w:right w:val="none" w:sz="0" w:space="0" w:color="auto"/>
          </w:divBdr>
          <w:divsChild>
            <w:div w:id="12661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dakumar.pav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ndakumar.pav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C11778-9580-0446-A344-71BF6ECA8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SAN Storage VNX Professional</vt:lpstr>
    </vt:vector>
  </TitlesOfParts>
  <Company/>
  <LinksUpToDate>false</LinksUpToDate>
  <CharactersWithSpaces>11501</CharactersWithSpaces>
  <SharedDoc>false</SharedDoc>
  <HLinks>
    <vt:vector size="6" baseType="variant">
      <vt:variant>
        <vt:i4>4128858</vt:i4>
      </vt:variant>
      <vt:variant>
        <vt:i4>0</vt:i4>
      </vt:variant>
      <vt:variant>
        <vt:i4>0</vt:i4>
      </vt:variant>
      <vt:variant>
        <vt:i4>5</vt:i4>
      </vt:variant>
      <vt:variant>
        <vt:lpwstr>mailto:mandakumar.pavan@gmail.com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Storage VNX Professional</dc:title>
  <dc:subject/>
  <dc:creator>Saravanan Raghunathan</dc:creator>
  <cp:keywords/>
  <cp:lastModifiedBy>Manda Kumar</cp:lastModifiedBy>
  <cp:revision>9</cp:revision>
  <cp:lastPrinted>2013-10-16T13:04:00Z</cp:lastPrinted>
  <dcterms:created xsi:type="dcterms:W3CDTF">2023-07-03T06:42:00Z</dcterms:created>
  <dcterms:modified xsi:type="dcterms:W3CDTF">2023-11-21T10:14:00Z</dcterms:modified>
</cp:coreProperties>
</file>